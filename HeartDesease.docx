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5C902" w14:textId="77777777" w:rsidR="00683F5F" w:rsidRDefault="00683F5F" w:rsidP="005E430B">
      <w:pPr>
        <w:jc w:val="center"/>
        <w:rPr>
          <w:szCs w:val="24"/>
        </w:rPr>
      </w:pPr>
      <w:r>
        <w:rPr>
          <w:noProof/>
          <w:lang w:val="en-IN" w:eastAsia="en-IN"/>
        </w:rPr>
        <w:drawing>
          <wp:inline distT="0" distB="0" distL="0" distR="0" wp14:anchorId="5EF5C9CB" wp14:editId="5EF5C9CC">
            <wp:extent cx="3048000" cy="3048000"/>
            <wp:effectExtent l="0" t="0" r="0" b="0"/>
            <wp:docPr id="1" name="Picture 1"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EF5C903" w14:textId="77777777" w:rsidR="00683F5F" w:rsidRPr="00683F5F" w:rsidRDefault="00683F5F" w:rsidP="00BC65F7">
      <w:pPr>
        <w:jc w:val="center"/>
        <w:rPr>
          <w:b/>
          <w:i/>
          <w:sz w:val="40"/>
          <w:szCs w:val="40"/>
        </w:rPr>
      </w:pPr>
    </w:p>
    <w:p w14:paraId="5EF5C904" w14:textId="7A41A526" w:rsidR="00683F5F" w:rsidRDefault="00683F5F" w:rsidP="00BC65F7">
      <w:pPr>
        <w:jc w:val="center"/>
        <w:rPr>
          <w:b/>
          <w:i/>
          <w:sz w:val="40"/>
          <w:szCs w:val="40"/>
        </w:rPr>
      </w:pPr>
      <w:r w:rsidRPr="00683F5F">
        <w:rPr>
          <w:b/>
          <w:i/>
          <w:sz w:val="40"/>
          <w:szCs w:val="40"/>
        </w:rPr>
        <w:t xml:space="preserve">NAME : </w:t>
      </w:r>
      <w:r w:rsidR="00E16919">
        <w:rPr>
          <w:b/>
          <w:i/>
          <w:sz w:val="40"/>
          <w:szCs w:val="40"/>
        </w:rPr>
        <w:t>CHANDALURI GAYATHRI</w:t>
      </w:r>
    </w:p>
    <w:p w14:paraId="5EF5C905" w14:textId="77777777" w:rsidR="00683F5F" w:rsidRPr="00683F5F" w:rsidRDefault="00683F5F" w:rsidP="00BC65F7">
      <w:pPr>
        <w:jc w:val="center"/>
        <w:rPr>
          <w:b/>
          <w:i/>
          <w:sz w:val="40"/>
          <w:szCs w:val="40"/>
        </w:rPr>
      </w:pPr>
    </w:p>
    <w:p w14:paraId="5EF5C906" w14:textId="18ABF9D1" w:rsidR="00683F5F" w:rsidRDefault="00683F5F" w:rsidP="00BC65F7">
      <w:pPr>
        <w:jc w:val="center"/>
        <w:rPr>
          <w:b/>
          <w:i/>
          <w:sz w:val="40"/>
          <w:szCs w:val="40"/>
        </w:rPr>
      </w:pPr>
      <w:r w:rsidRPr="00683F5F">
        <w:rPr>
          <w:b/>
          <w:i/>
          <w:sz w:val="40"/>
          <w:szCs w:val="40"/>
        </w:rPr>
        <w:t xml:space="preserve">REGNO : </w:t>
      </w:r>
      <w:r w:rsidR="00E16919">
        <w:rPr>
          <w:b/>
          <w:i/>
          <w:sz w:val="40"/>
          <w:szCs w:val="40"/>
        </w:rPr>
        <w:t>22NE1A1225</w:t>
      </w:r>
    </w:p>
    <w:p w14:paraId="5EF5C907" w14:textId="77777777" w:rsidR="00683F5F" w:rsidRPr="00683F5F" w:rsidRDefault="00683F5F" w:rsidP="00BC65F7">
      <w:pPr>
        <w:jc w:val="center"/>
        <w:rPr>
          <w:b/>
          <w:i/>
          <w:sz w:val="40"/>
          <w:szCs w:val="40"/>
        </w:rPr>
      </w:pPr>
    </w:p>
    <w:p w14:paraId="5EF5C908" w14:textId="77777777" w:rsidR="00683F5F" w:rsidRPr="00683F5F" w:rsidRDefault="00683F5F" w:rsidP="00BC65F7">
      <w:pPr>
        <w:jc w:val="center"/>
        <w:rPr>
          <w:b/>
          <w:i/>
          <w:sz w:val="40"/>
          <w:szCs w:val="40"/>
        </w:rPr>
      </w:pPr>
      <w:r w:rsidRPr="00683F5F">
        <w:rPr>
          <w:b/>
          <w:i/>
          <w:sz w:val="40"/>
          <w:szCs w:val="40"/>
        </w:rPr>
        <w:t>TITLE : HEART DISEASE PREDICTION AND CLASSIFICATION USING MACHINE LEARNING MODELS</w:t>
      </w:r>
    </w:p>
    <w:p w14:paraId="5EF5C909" w14:textId="77777777" w:rsidR="00683F5F" w:rsidRDefault="00683F5F" w:rsidP="00BC65F7">
      <w:pPr>
        <w:jc w:val="center"/>
        <w:rPr>
          <w:szCs w:val="24"/>
        </w:rPr>
      </w:pPr>
    </w:p>
    <w:p w14:paraId="5EF5C90A" w14:textId="44A048F9" w:rsidR="00683F5F" w:rsidRPr="00683F5F" w:rsidRDefault="00683F5F" w:rsidP="00BC65F7">
      <w:pPr>
        <w:jc w:val="center"/>
        <w:rPr>
          <w:b/>
          <w:i/>
          <w:sz w:val="44"/>
          <w:szCs w:val="44"/>
        </w:rPr>
      </w:pPr>
      <w:r w:rsidRPr="00683F5F">
        <w:rPr>
          <w:b/>
          <w:i/>
          <w:sz w:val="44"/>
          <w:szCs w:val="44"/>
        </w:rPr>
        <w:t xml:space="preserve">INSTITUTE : </w:t>
      </w:r>
      <w:r w:rsidR="00E16919">
        <w:rPr>
          <w:b/>
          <w:i/>
          <w:sz w:val="44"/>
          <w:szCs w:val="44"/>
        </w:rPr>
        <w:t xml:space="preserve">TIRUMALA ENGINEERING COLLEGE </w:t>
      </w:r>
    </w:p>
    <w:p w14:paraId="5EF5C90B" w14:textId="77777777" w:rsidR="00683F5F" w:rsidRDefault="00683F5F" w:rsidP="00BC65F7">
      <w:pPr>
        <w:rPr>
          <w:szCs w:val="24"/>
        </w:rPr>
      </w:pPr>
    </w:p>
    <w:p w14:paraId="5EF5C90C" w14:textId="77777777" w:rsidR="00683F5F" w:rsidRDefault="00683F5F" w:rsidP="00BC65F7">
      <w:pPr>
        <w:rPr>
          <w:szCs w:val="24"/>
        </w:rPr>
      </w:pPr>
    </w:p>
    <w:p w14:paraId="5EF5C90D" w14:textId="77777777" w:rsidR="00683F5F" w:rsidRDefault="00683F5F" w:rsidP="00BC65F7">
      <w:pPr>
        <w:rPr>
          <w:szCs w:val="24"/>
        </w:rPr>
      </w:pPr>
      <w:r>
        <w:rPr>
          <w:noProof/>
          <w:lang w:val="en-IN" w:eastAsia="en-IN"/>
        </w:rPr>
        <w:drawing>
          <wp:inline distT="0" distB="0" distL="0" distR="0" wp14:anchorId="5EF5C9CD" wp14:editId="5EF5C9CE">
            <wp:extent cx="914400" cy="914400"/>
            <wp:effectExtent l="0" t="0" r="0" b="0"/>
            <wp:docPr id="2" name="Picture 2"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EF5C90E" w14:textId="77777777" w:rsidR="00BC65F7" w:rsidRPr="00BC65F7" w:rsidRDefault="00BC65F7" w:rsidP="00BC65F7">
      <w:pPr>
        <w:rPr>
          <w:b/>
          <w:i/>
          <w:sz w:val="36"/>
          <w:szCs w:val="36"/>
        </w:rPr>
      </w:pPr>
      <w:r w:rsidRPr="00BC65F7">
        <w:rPr>
          <w:b/>
          <w:i/>
          <w:sz w:val="36"/>
          <w:szCs w:val="36"/>
        </w:rPr>
        <w:t>Heart Disease Prediction using Machine Learning</w:t>
      </w:r>
    </w:p>
    <w:p w14:paraId="5EF5C90F" w14:textId="77777777" w:rsidR="00BC65F7" w:rsidRPr="00BC65F7" w:rsidRDefault="00BC65F7" w:rsidP="00BC65F7">
      <w:pPr>
        <w:rPr>
          <w:b/>
          <w:i/>
          <w:sz w:val="36"/>
          <w:szCs w:val="36"/>
        </w:rPr>
      </w:pPr>
      <w:r w:rsidRPr="00BC65F7">
        <w:rPr>
          <w:b/>
          <w:i/>
          <w:sz w:val="36"/>
          <w:szCs w:val="36"/>
        </w:rPr>
        <w:t>Project Report</w:t>
      </w:r>
    </w:p>
    <w:p w14:paraId="5EF5C910" w14:textId="77777777" w:rsidR="00BC65F7" w:rsidRPr="00BC65F7" w:rsidRDefault="00BC65F7" w:rsidP="00BC65F7">
      <w:pPr>
        <w:rPr>
          <w:sz w:val="28"/>
          <w:szCs w:val="28"/>
        </w:rPr>
      </w:pPr>
    </w:p>
    <w:p w14:paraId="5EF5C911" w14:textId="77777777" w:rsidR="00BC65F7" w:rsidRPr="00BC65F7" w:rsidRDefault="00BC65F7" w:rsidP="00BC65F7">
      <w:pPr>
        <w:rPr>
          <w:b/>
          <w:i/>
          <w:sz w:val="36"/>
          <w:szCs w:val="36"/>
        </w:rPr>
      </w:pPr>
      <w:r w:rsidRPr="00BC65F7">
        <w:rPr>
          <w:b/>
          <w:i/>
          <w:sz w:val="36"/>
          <w:szCs w:val="36"/>
        </w:rPr>
        <w:t>1. Abstract</w:t>
      </w:r>
    </w:p>
    <w:p w14:paraId="5EF5C912" w14:textId="77777777" w:rsidR="00BC65F7" w:rsidRPr="00BC65F7" w:rsidRDefault="00BC65F7" w:rsidP="00BC65F7">
      <w:pPr>
        <w:rPr>
          <w:sz w:val="28"/>
          <w:szCs w:val="28"/>
        </w:rPr>
      </w:pPr>
      <w:r w:rsidRPr="00BC65F7">
        <w:rPr>
          <w:sz w:val="28"/>
          <w:szCs w:val="28"/>
        </w:rPr>
        <w:t xml:space="preserve">Heart disease remains a primary cause of mortality across the globe, accounting for a significant percentage of deaths annually. As healthcare becomes increasingly data-driven, the integration of machine learning in predictive diagnostics offers an invaluable asset for early detection and intervention. This project investigates the application of three machine learning algorithms—Logistic Regression, Support Vector Machine (SVM), and </w:t>
      </w:r>
      <w:proofErr w:type="spellStart"/>
      <w:r w:rsidRPr="00BC65F7">
        <w:rPr>
          <w:sz w:val="28"/>
          <w:szCs w:val="28"/>
        </w:rPr>
        <w:t>XGBoost</w:t>
      </w:r>
      <w:proofErr w:type="spellEnd"/>
      <w:r w:rsidRPr="00BC65F7">
        <w:rPr>
          <w:sz w:val="28"/>
          <w:szCs w:val="28"/>
        </w:rPr>
        <w:t>—to predict the presence of heart disease based on 14 clinical features. By analyzing patient data from the UCI Heart Disease dataset, this research evaluates each model's predictive accuracy, reliability, and practicality in medical applications. The project demonstrates how such predictive systems can augment traditional medical practices by providing rapid, data-driven insights.</w:t>
      </w:r>
    </w:p>
    <w:p w14:paraId="5EF5C913" w14:textId="77777777" w:rsidR="00BC65F7" w:rsidRPr="00BC65F7" w:rsidRDefault="00BC65F7" w:rsidP="00BC65F7">
      <w:pPr>
        <w:rPr>
          <w:sz w:val="28"/>
          <w:szCs w:val="28"/>
        </w:rPr>
      </w:pPr>
    </w:p>
    <w:p w14:paraId="5EF5C914" w14:textId="77777777" w:rsidR="00BC65F7" w:rsidRPr="00BC65F7" w:rsidRDefault="00BC65F7" w:rsidP="00BC65F7">
      <w:pPr>
        <w:rPr>
          <w:b/>
          <w:i/>
          <w:sz w:val="36"/>
          <w:szCs w:val="36"/>
        </w:rPr>
      </w:pPr>
      <w:r w:rsidRPr="00BC65F7">
        <w:rPr>
          <w:b/>
          <w:i/>
          <w:sz w:val="36"/>
          <w:szCs w:val="36"/>
        </w:rPr>
        <w:t>2. Introduction</w:t>
      </w:r>
    </w:p>
    <w:p w14:paraId="5EF5C915" w14:textId="77777777" w:rsidR="00BC65F7" w:rsidRPr="00BC65F7" w:rsidRDefault="00BC65F7" w:rsidP="00BC65F7">
      <w:pPr>
        <w:rPr>
          <w:b/>
          <w:i/>
          <w:sz w:val="36"/>
          <w:szCs w:val="36"/>
        </w:rPr>
      </w:pPr>
      <w:r w:rsidRPr="00BC65F7">
        <w:rPr>
          <w:b/>
          <w:i/>
          <w:sz w:val="36"/>
          <w:szCs w:val="36"/>
        </w:rPr>
        <w:t>2.1 Background</w:t>
      </w:r>
    </w:p>
    <w:p w14:paraId="5EF5C916" w14:textId="77777777" w:rsidR="00BC65F7" w:rsidRPr="00BC65F7" w:rsidRDefault="00BC65F7" w:rsidP="00BC65F7">
      <w:pPr>
        <w:rPr>
          <w:sz w:val="28"/>
          <w:szCs w:val="28"/>
        </w:rPr>
      </w:pPr>
      <w:r w:rsidRPr="00BC65F7">
        <w:rPr>
          <w:sz w:val="28"/>
          <w:szCs w:val="28"/>
        </w:rPr>
        <w:t xml:space="preserve">Cardiovascular diseases are chronic conditions that affect the heart and blood vessels. Despite significant advancements in medicine, heart disease remains the top cause of death globally. Diagnosing heart disease early is essential for effective treatment and management. Traditionally, diagnosis </w:t>
      </w:r>
      <w:r w:rsidRPr="00BC65F7">
        <w:rPr>
          <w:sz w:val="28"/>
          <w:szCs w:val="28"/>
        </w:rPr>
        <w:lastRenderedPageBreak/>
        <w:t xml:space="preserve">has depended on a combination of symptoms, clinical history, physical </w:t>
      </w:r>
      <w:r w:rsidR="005E430B">
        <w:rPr>
          <w:noProof/>
          <w:lang w:val="en-IN" w:eastAsia="en-IN"/>
        </w:rPr>
        <w:drawing>
          <wp:inline distT="0" distB="0" distL="0" distR="0" wp14:anchorId="5EF5C9CF" wp14:editId="5EF5C9D0">
            <wp:extent cx="838200" cy="838200"/>
            <wp:effectExtent l="0" t="0" r="0" b="0"/>
            <wp:docPr id="4" name="Picture 4"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BC65F7">
        <w:rPr>
          <w:sz w:val="28"/>
          <w:szCs w:val="28"/>
        </w:rPr>
        <w:t>examination, and a series of tests. However, due to variability in human judgment, errors can occur.</w:t>
      </w:r>
    </w:p>
    <w:p w14:paraId="5EF5C917" w14:textId="77777777" w:rsidR="00BC65F7" w:rsidRPr="00BC65F7" w:rsidRDefault="00BC65F7" w:rsidP="00BC65F7">
      <w:pPr>
        <w:rPr>
          <w:sz w:val="28"/>
          <w:szCs w:val="28"/>
        </w:rPr>
      </w:pPr>
      <w:r w:rsidRPr="00BC65F7">
        <w:rPr>
          <w:sz w:val="28"/>
          <w:szCs w:val="28"/>
        </w:rPr>
        <w:t>With the growth of electronic health records and data availability, the application of machine learning in medicine has gained traction. Predictive analytics can help in recognizing patterns and correlations within clinical data that might go unnoticed by human clinicians.</w:t>
      </w:r>
    </w:p>
    <w:p w14:paraId="5EF5C918" w14:textId="77777777" w:rsidR="00BC65F7" w:rsidRPr="00BC65F7" w:rsidRDefault="00BC65F7" w:rsidP="00BC65F7">
      <w:pPr>
        <w:rPr>
          <w:b/>
          <w:i/>
          <w:sz w:val="36"/>
          <w:szCs w:val="36"/>
        </w:rPr>
      </w:pPr>
      <w:r w:rsidRPr="00BC65F7">
        <w:rPr>
          <w:b/>
          <w:i/>
          <w:sz w:val="36"/>
          <w:szCs w:val="36"/>
        </w:rPr>
        <w:t>2.2 Motivation</w:t>
      </w:r>
    </w:p>
    <w:p w14:paraId="5EF5C919" w14:textId="77777777" w:rsidR="00BC65F7" w:rsidRPr="00BC65F7" w:rsidRDefault="00BC65F7" w:rsidP="00BC65F7">
      <w:pPr>
        <w:rPr>
          <w:sz w:val="28"/>
          <w:szCs w:val="28"/>
        </w:rPr>
      </w:pPr>
      <w:r w:rsidRPr="00BC65F7">
        <w:rPr>
          <w:sz w:val="28"/>
          <w:szCs w:val="28"/>
        </w:rPr>
        <w:t>Detecting heart disease at an early stage can significantly reduce treatment costs, improve patient outcomes, and save lives. Machine learning models, trained on historical clinical data, can support doctors by offering a second opinion or early warning system. The motivation behind this project is to develop an accurate and interpretable prediction model that leverages patient data to assist healthcare providers in making timely and informed decisions.</w:t>
      </w:r>
    </w:p>
    <w:p w14:paraId="5EF5C91A" w14:textId="77777777" w:rsidR="00BC65F7" w:rsidRPr="00BC65F7" w:rsidRDefault="00BC65F7" w:rsidP="00BC65F7">
      <w:pPr>
        <w:rPr>
          <w:sz w:val="28"/>
          <w:szCs w:val="28"/>
        </w:rPr>
      </w:pPr>
    </w:p>
    <w:p w14:paraId="5EF5C91B" w14:textId="77777777" w:rsidR="00BC65F7" w:rsidRPr="00BC65F7" w:rsidRDefault="00BC65F7" w:rsidP="00BC65F7">
      <w:pPr>
        <w:rPr>
          <w:b/>
          <w:i/>
          <w:sz w:val="36"/>
          <w:szCs w:val="36"/>
        </w:rPr>
      </w:pPr>
      <w:r w:rsidRPr="00BC65F7">
        <w:rPr>
          <w:b/>
          <w:i/>
          <w:sz w:val="36"/>
          <w:szCs w:val="36"/>
        </w:rPr>
        <w:t>3. Literature Review</w:t>
      </w:r>
    </w:p>
    <w:p w14:paraId="5EF5C91C" w14:textId="77777777" w:rsidR="00BC65F7" w:rsidRPr="00BC65F7" w:rsidRDefault="00BC65F7" w:rsidP="00BC65F7">
      <w:pPr>
        <w:rPr>
          <w:sz w:val="28"/>
          <w:szCs w:val="28"/>
        </w:rPr>
      </w:pPr>
      <w:r w:rsidRPr="00BC65F7">
        <w:rPr>
          <w:sz w:val="28"/>
          <w:szCs w:val="28"/>
        </w:rPr>
        <w:t>Numerous studies have evaluated the performance of machine learning models in predicting cardiovascular conditions. For instance, Detrano et al. analyzed heart disease prediction using logistic regression and reported notable success. Subsequent studies implemented decision trees and neural networks, showing improvements in precision and recall.</w:t>
      </w:r>
    </w:p>
    <w:p w14:paraId="5EF5C91D" w14:textId="77777777" w:rsidR="00BC65F7" w:rsidRPr="00BC65F7" w:rsidRDefault="00BC65F7" w:rsidP="00BC65F7">
      <w:pPr>
        <w:rPr>
          <w:sz w:val="28"/>
          <w:szCs w:val="28"/>
        </w:rPr>
      </w:pPr>
      <w:r w:rsidRPr="00BC65F7">
        <w:rPr>
          <w:sz w:val="28"/>
          <w:szCs w:val="28"/>
        </w:rPr>
        <w:t xml:space="preserve">Recent developments focus on ensemble learning methods such as Random Forests and Gradient Boosting Machines (GBMs), with </w:t>
      </w:r>
      <w:proofErr w:type="spellStart"/>
      <w:r w:rsidRPr="00BC65F7">
        <w:rPr>
          <w:sz w:val="28"/>
          <w:szCs w:val="28"/>
        </w:rPr>
        <w:t>XGBoost</w:t>
      </w:r>
      <w:proofErr w:type="spellEnd"/>
      <w:r w:rsidRPr="00BC65F7">
        <w:rPr>
          <w:sz w:val="28"/>
          <w:szCs w:val="28"/>
        </w:rPr>
        <w:t xml:space="preserve"> emerging as one of the most powerful algorithms due to its ability to handle sparse data, manage missing values, and prevent overfitting through regularization.</w:t>
      </w:r>
    </w:p>
    <w:p w14:paraId="5EF5C91E" w14:textId="77777777" w:rsidR="00BC65F7" w:rsidRPr="00BC65F7" w:rsidRDefault="00BC65F7" w:rsidP="00BC65F7">
      <w:pPr>
        <w:rPr>
          <w:sz w:val="28"/>
          <w:szCs w:val="28"/>
        </w:rPr>
      </w:pPr>
      <w:r w:rsidRPr="00BC65F7">
        <w:rPr>
          <w:sz w:val="28"/>
          <w:szCs w:val="28"/>
        </w:rPr>
        <w:lastRenderedPageBreak/>
        <w:t>Another notable trend is the use of Support Vector Machines in clinical prediction, which provide strong performance on non-linear problems due to their flexibility with kernel functions.</w:t>
      </w:r>
    </w:p>
    <w:p w14:paraId="5EF5C91F" w14:textId="77777777" w:rsidR="00BC65F7" w:rsidRPr="00BC65F7" w:rsidRDefault="005E430B" w:rsidP="00BC65F7">
      <w:pPr>
        <w:rPr>
          <w:sz w:val="28"/>
          <w:szCs w:val="28"/>
        </w:rPr>
      </w:pPr>
      <w:r>
        <w:rPr>
          <w:noProof/>
          <w:lang w:val="en-IN" w:eastAsia="en-IN"/>
        </w:rPr>
        <w:drawing>
          <wp:inline distT="0" distB="0" distL="0" distR="0" wp14:anchorId="5EF5C9D1" wp14:editId="5EF5C9D2">
            <wp:extent cx="914400" cy="914400"/>
            <wp:effectExtent l="0" t="0" r="0" b="0"/>
            <wp:docPr id="5" name="Picture 5"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In summary, research indicates that combining robust data preprocessing techniques with advanced machine learning models can significantly improve diagnostic accuracy.</w:t>
      </w:r>
    </w:p>
    <w:p w14:paraId="5EF5C920" w14:textId="77777777" w:rsidR="00BC65F7" w:rsidRPr="00BC65F7" w:rsidRDefault="00BC65F7" w:rsidP="00BC65F7">
      <w:pPr>
        <w:rPr>
          <w:sz w:val="28"/>
          <w:szCs w:val="28"/>
        </w:rPr>
      </w:pPr>
    </w:p>
    <w:p w14:paraId="5EF5C921" w14:textId="77777777" w:rsidR="00BC65F7" w:rsidRPr="00BC65F7" w:rsidRDefault="00BC65F7" w:rsidP="00BC65F7">
      <w:pPr>
        <w:rPr>
          <w:b/>
          <w:i/>
          <w:sz w:val="36"/>
          <w:szCs w:val="36"/>
        </w:rPr>
      </w:pPr>
      <w:r w:rsidRPr="00BC65F7">
        <w:rPr>
          <w:b/>
          <w:i/>
          <w:sz w:val="36"/>
          <w:szCs w:val="36"/>
        </w:rPr>
        <w:t>4. Problem Statement</w:t>
      </w:r>
    </w:p>
    <w:p w14:paraId="5EF5C922" w14:textId="77777777" w:rsidR="00BC65F7" w:rsidRPr="00BC65F7" w:rsidRDefault="00BC65F7" w:rsidP="00BC65F7">
      <w:pPr>
        <w:rPr>
          <w:sz w:val="28"/>
          <w:szCs w:val="28"/>
        </w:rPr>
      </w:pPr>
      <w:r w:rsidRPr="00BC65F7">
        <w:rPr>
          <w:sz w:val="28"/>
          <w:szCs w:val="28"/>
        </w:rPr>
        <w:t>The goal of this study is to build a machine learning-based system capable of predicting the presence of heart disease in patients using a variety of clinical indicators. Specifically, the project seeks to:</w:t>
      </w:r>
    </w:p>
    <w:p w14:paraId="5EF5C923" w14:textId="77777777" w:rsidR="00BC65F7" w:rsidRPr="00BC65F7" w:rsidRDefault="00BC65F7" w:rsidP="00BC65F7">
      <w:pPr>
        <w:rPr>
          <w:sz w:val="28"/>
          <w:szCs w:val="28"/>
        </w:rPr>
      </w:pPr>
      <w:r w:rsidRPr="00BC65F7">
        <w:rPr>
          <w:sz w:val="28"/>
          <w:szCs w:val="28"/>
        </w:rPr>
        <w:t xml:space="preserve">Develop and evaluate models using Logistic Regression, SVM, and </w:t>
      </w:r>
      <w:proofErr w:type="spellStart"/>
      <w:r w:rsidRPr="00BC65F7">
        <w:rPr>
          <w:sz w:val="28"/>
          <w:szCs w:val="28"/>
        </w:rPr>
        <w:t>XGBoost</w:t>
      </w:r>
      <w:proofErr w:type="spellEnd"/>
      <w:r w:rsidRPr="00BC65F7">
        <w:rPr>
          <w:sz w:val="28"/>
          <w:szCs w:val="28"/>
        </w:rPr>
        <w:t>.</w:t>
      </w:r>
    </w:p>
    <w:p w14:paraId="5EF5C924" w14:textId="77777777" w:rsidR="00BC65F7" w:rsidRPr="00BC65F7" w:rsidRDefault="00BC65F7" w:rsidP="00BC65F7">
      <w:pPr>
        <w:rPr>
          <w:sz w:val="28"/>
          <w:szCs w:val="28"/>
        </w:rPr>
      </w:pPr>
      <w:r w:rsidRPr="00BC65F7">
        <w:rPr>
          <w:sz w:val="28"/>
          <w:szCs w:val="28"/>
        </w:rPr>
        <w:t>Analyze and compare model performance using standardized metrics.</w:t>
      </w:r>
    </w:p>
    <w:p w14:paraId="5EF5C925" w14:textId="77777777" w:rsidR="00BC65F7" w:rsidRPr="00BC65F7" w:rsidRDefault="00BC65F7" w:rsidP="00BC65F7">
      <w:pPr>
        <w:rPr>
          <w:sz w:val="28"/>
          <w:szCs w:val="28"/>
        </w:rPr>
      </w:pPr>
      <w:r w:rsidRPr="00BC65F7">
        <w:rPr>
          <w:sz w:val="28"/>
          <w:szCs w:val="28"/>
        </w:rPr>
        <w:t>Interpret the models to identify key predictors of heart disease.</w:t>
      </w:r>
    </w:p>
    <w:p w14:paraId="5EF5C926" w14:textId="77777777" w:rsidR="00BC65F7" w:rsidRPr="00BC65F7" w:rsidRDefault="00BC65F7" w:rsidP="00BC65F7">
      <w:pPr>
        <w:rPr>
          <w:sz w:val="28"/>
          <w:szCs w:val="28"/>
        </w:rPr>
      </w:pPr>
      <w:r w:rsidRPr="00BC65F7">
        <w:rPr>
          <w:sz w:val="28"/>
          <w:szCs w:val="28"/>
        </w:rPr>
        <w:t>This system should be interpretable, reliable, and usable in clinical settings, either as a diagnostic support tool or as a screening mechanism.</w:t>
      </w:r>
    </w:p>
    <w:p w14:paraId="5EF5C927" w14:textId="77777777" w:rsidR="00BC65F7" w:rsidRPr="00BC65F7" w:rsidRDefault="00BC65F7" w:rsidP="00BC65F7">
      <w:pPr>
        <w:rPr>
          <w:sz w:val="28"/>
          <w:szCs w:val="28"/>
        </w:rPr>
      </w:pPr>
    </w:p>
    <w:p w14:paraId="5EF5C928" w14:textId="77777777" w:rsidR="00BC65F7" w:rsidRPr="00BC65F7" w:rsidRDefault="00BC65F7" w:rsidP="00BC65F7">
      <w:pPr>
        <w:rPr>
          <w:b/>
          <w:i/>
          <w:sz w:val="36"/>
          <w:szCs w:val="36"/>
        </w:rPr>
      </w:pPr>
      <w:r w:rsidRPr="00BC65F7">
        <w:rPr>
          <w:b/>
          <w:i/>
          <w:sz w:val="36"/>
          <w:szCs w:val="36"/>
        </w:rPr>
        <w:t>5. Dataset Description</w:t>
      </w:r>
    </w:p>
    <w:p w14:paraId="5EF5C929" w14:textId="77777777" w:rsidR="00BC65F7" w:rsidRPr="00BC65F7" w:rsidRDefault="00BC65F7" w:rsidP="00BC65F7">
      <w:pPr>
        <w:rPr>
          <w:b/>
          <w:i/>
          <w:sz w:val="36"/>
          <w:szCs w:val="36"/>
        </w:rPr>
      </w:pPr>
      <w:r w:rsidRPr="00BC65F7">
        <w:rPr>
          <w:b/>
          <w:i/>
          <w:sz w:val="36"/>
          <w:szCs w:val="36"/>
        </w:rPr>
        <w:t>5.1 Data Source</w:t>
      </w:r>
    </w:p>
    <w:p w14:paraId="5EF5C92A" w14:textId="77777777" w:rsidR="00BC65F7" w:rsidRPr="00BC65F7" w:rsidRDefault="00BC65F7" w:rsidP="00BC65F7">
      <w:pPr>
        <w:rPr>
          <w:sz w:val="28"/>
          <w:szCs w:val="28"/>
        </w:rPr>
      </w:pPr>
      <w:r w:rsidRPr="00BC65F7">
        <w:rPr>
          <w:sz w:val="28"/>
          <w:szCs w:val="28"/>
        </w:rPr>
        <w:t>The dataset originates from the UCI Machine Learning Repository and is one of the most cited datasets for heart disease prediction. It contains data collected from patients undergoing diagnostic procedures related to heart conditions.</w:t>
      </w:r>
    </w:p>
    <w:p w14:paraId="5EF5C92B" w14:textId="77777777" w:rsidR="00BC65F7" w:rsidRPr="00BC65F7" w:rsidRDefault="00BC65F7" w:rsidP="00BC65F7">
      <w:pPr>
        <w:rPr>
          <w:b/>
          <w:i/>
          <w:sz w:val="36"/>
          <w:szCs w:val="36"/>
        </w:rPr>
      </w:pPr>
      <w:r w:rsidRPr="00BC65F7">
        <w:rPr>
          <w:b/>
          <w:i/>
          <w:sz w:val="36"/>
          <w:szCs w:val="36"/>
        </w:rPr>
        <w:lastRenderedPageBreak/>
        <w:t>5.2 Attributes</w:t>
      </w:r>
    </w:p>
    <w:p w14:paraId="5EF5C92C" w14:textId="77777777" w:rsidR="00BC65F7" w:rsidRPr="00BC65F7" w:rsidRDefault="005E430B" w:rsidP="00BC65F7">
      <w:pPr>
        <w:rPr>
          <w:sz w:val="28"/>
          <w:szCs w:val="28"/>
        </w:rPr>
      </w:pPr>
      <w:r>
        <w:rPr>
          <w:noProof/>
          <w:lang w:val="en-IN" w:eastAsia="en-IN"/>
        </w:rPr>
        <w:drawing>
          <wp:inline distT="0" distB="0" distL="0" distR="0" wp14:anchorId="5EF5C9D3" wp14:editId="5EF5C9D4">
            <wp:extent cx="914400" cy="914400"/>
            <wp:effectExtent l="0" t="0" r="0" b="0"/>
            <wp:docPr id="6" name="Picture 6"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The dataset contains 303 observations across 14 features. Each instance corresponds to a patient and includes both categorical and continuous variables:</w:t>
      </w:r>
    </w:p>
    <w:p w14:paraId="5EF5C92D" w14:textId="77777777" w:rsidR="00BC65F7" w:rsidRPr="00BC65F7" w:rsidRDefault="00BC65F7" w:rsidP="00BC65F7">
      <w:pPr>
        <w:rPr>
          <w:sz w:val="28"/>
          <w:szCs w:val="28"/>
        </w:rPr>
      </w:pPr>
      <w:r w:rsidRPr="00BC65F7">
        <w:rPr>
          <w:rStyle w:val="Strong"/>
          <w:sz w:val="28"/>
          <w:szCs w:val="28"/>
        </w:rPr>
        <w:t>Age</w:t>
      </w:r>
      <w:r w:rsidRPr="00BC65F7">
        <w:rPr>
          <w:sz w:val="28"/>
          <w:szCs w:val="28"/>
        </w:rPr>
        <w:t>: Age in years</w:t>
      </w:r>
    </w:p>
    <w:p w14:paraId="5EF5C92E" w14:textId="77777777" w:rsidR="00BC65F7" w:rsidRPr="00BC65F7" w:rsidRDefault="00BC65F7" w:rsidP="00BC65F7">
      <w:pPr>
        <w:rPr>
          <w:sz w:val="28"/>
          <w:szCs w:val="28"/>
        </w:rPr>
      </w:pPr>
      <w:r w:rsidRPr="00BC65F7">
        <w:rPr>
          <w:rStyle w:val="Strong"/>
          <w:sz w:val="28"/>
          <w:szCs w:val="28"/>
        </w:rPr>
        <w:t>Sex</w:t>
      </w:r>
      <w:r w:rsidRPr="00BC65F7">
        <w:rPr>
          <w:sz w:val="28"/>
          <w:szCs w:val="28"/>
        </w:rPr>
        <w:t>: 1 = male, 0 = female</w:t>
      </w:r>
    </w:p>
    <w:p w14:paraId="5EF5C92F" w14:textId="77777777" w:rsidR="00BC65F7" w:rsidRPr="00BC65F7" w:rsidRDefault="00BC65F7" w:rsidP="00BC65F7">
      <w:pPr>
        <w:rPr>
          <w:sz w:val="28"/>
          <w:szCs w:val="28"/>
        </w:rPr>
      </w:pPr>
      <w:r w:rsidRPr="00BC65F7">
        <w:rPr>
          <w:rStyle w:val="Strong"/>
          <w:sz w:val="28"/>
          <w:szCs w:val="28"/>
        </w:rPr>
        <w:t>cp (Chest Pain Type)</w:t>
      </w:r>
      <w:r w:rsidRPr="00BC65F7">
        <w:rPr>
          <w:sz w:val="28"/>
          <w:szCs w:val="28"/>
        </w:rPr>
        <w:t>: 0 = typical angina, 1 = atypical angina, 2 = non-anginal pain, 3 = asymptomatic</w:t>
      </w:r>
    </w:p>
    <w:p w14:paraId="5EF5C930" w14:textId="77777777" w:rsidR="00BC65F7" w:rsidRPr="00BC65F7" w:rsidRDefault="00BC65F7" w:rsidP="00BC65F7">
      <w:pPr>
        <w:rPr>
          <w:sz w:val="28"/>
          <w:szCs w:val="28"/>
        </w:rPr>
      </w:pPr>
      <w:proofErr w:type="spellStart"/>
      <w:r w:rsidRPr="00BC65F7">
        <w:rPr>
          <w:rStyle w:val="Strong"/>
          <w:sz w:val="28"/>
          <w:szCs w:val="28"/>
        </w:rPr>
        <w:t>trestbps</w:t>
      </w:r>
      <w:proofErr w:type="spellEnd"/>
      <w:r w:rsidRPr="00BC65F7">
        <w:rPr>
          <w:sz w:val="28"/>
          <w:szCs w:val="28"/>
        </w:rPr>
        <w:t>: Resting blood pressure (in mm Hg)</w:t>
      </w:r>
    </w:p>
    <w:p w14:paraId="5EF5C931" w14:textId="77777777" w:rsidR="00BC65F7" w:rsidRPr="00BC65F7" w:rsidRDefault="00BC65F7" w:rsidP="00BC65F7">
      <w:pPr>
        <w:rPr>
          <w:sz w:val="28"/>
          <w:szCs w:val="28"/>
        </w:rPr>
      </w:pPr>
      <w:proofErr w:type="spellStart"/>
      <w:r w:rsidRPr="00BC65F7">
        <w:rPr>
          <w:rStyle w:val="Strong"/>
          <w:sz w:val="28"/>
          <w:szCs w:val="28"/>
        </w:rPr>
        <w:t>chol</w:t>
      </w:r>
      <w:proofErr w:type="spellEnd"/>
      <w:r w:rsidRPr="00BC65F7">
        <w:rPr>
          <w:sz w:val="28"/>
          <w:szCs w:val="28"/>
        </w:rPr>
        <w:t>: Serum cholesterol (in mg/dl)</w:t>
      </w:r>
    </w:p>
    <w:p w14:paraId="5EF5C932" w14:textId="77777777" w:rsidR="00BC65F7" w:rsidRPr="00BC65F7" w:rsidRDefault="00BC65F7" w:rsidP="00BC65F7">
      <w:pPr>
        <w:rPr>
          <w:sz w:val="28"/>
          <w:szCs w:val="28"/>
        </w:rPr>
      </w:pPr>
      <w:proofErr w:type="spellStart"/>
      <w:r w:rsidRPr="00BC65F7">
        <w:rPr>
          <w:rStyle w:val="Strong"/>
          <w:sz w:val="28"/>
          <w:szCs w:val="28"/>
        </w:rPr>
        <w:t>fbs</w:t>
      </w:r>
      <w:proofErr w:type="spellEnd"/>
      <w:r w:rsidRPr="00BC65F7">
        <w:rPr>
          <w:sz w:val="28"/>
          <w:szCs w:val="28"/>
        </w:rPr>
        <w:t>: Fasting blood sugar &gt; 120 mg/dl (1 = true; 0 = false)</w:t>
      </w:r>
    </w:p>
    <w:p w14:paraId="5EF5C933" w14:textId="77777777" w:rsidR="00BC65F7" w:rsidRPr="00BC65F7" w:rsidRDefault="00BC65F7" w:rsidP="00BC65F7">
      <w:pPr>
        <w:rPr>
          <w:sz w:val="28"/>
          <w:szCs w:val="28"/>
        </w:rPr>
      </w:pPr>
      <w:proofErr w:type="spellStart"/>
      <w:r w:rsidRPr="00BC65F7">
        <w:rPr>
          <w:rStyle w:val="Strong"/>
          <w:sz w:val="28"/>
          <w:szCs w:val="28"/>
        </w:rPr>
        <w:t>restecg</w:t>
      </w:r>
      <w:proofErr w:type="spellEnd"/>
      <w:r w:rsidRPr="00BC65F7">
        <w:rPr>
          <w:sz w:val="28"/>
          <w:szCs w:val="28"/>
        </w:rPr>
        <w:t>: Resting electrocardiographic results (0, 1, 2)</w:t>
      </w:r>
    </w:p>
    <w:p w14:paraId="5EF5C934" w14:textId="77777777" w:rsidR="00BC65F7" w:rsidRPr="00BC65F7" w:rsidRDefault="00BC65F7" w:rsidP="00BC65F7">
      <w:pPr>
        <w:rPr>
          <w:sz w:val="28"/>
          <w:szCs w:val="28"/>
        </w:rPr>
      </w:pPr>
      <w:proofErr w:type="spellStart"/>
      <w:r w:rsidRPr="00BC65F7">
        <w:rPr>
          <w:rStyle w:val="Strong"/>
          <w:sz w:val="28"/>
          <w:szCs w:val="28"/>
        </w:rPr>
        <w:t>thalach</w:t>
      </w:r>
      <w:proofErr w:type="spellEnd"/>
      <w:r w:rsidRPr="00BC65F7">
        <w:rPr>
          <w:sz w:val="28"/>
          <w:szCs w:val="28"/>
        </w:rPr>
        <w:t>: Maximum heart rate achieved</w:t>
      </w:r>
    </w:p>
    <w:p w14:paraId="5EF5C935" w14:textId="77777777" w:rsidR="00BC65F7" w:rsidRPr="00BC65F7" w:rsidRDefault="00BC65F7" w:rsidP="00BC65F7">
      <w:pPr>
        <w:rPr>
          <w:sz w:val="28"/>
          <w:szCs w:val="28"/>
        </w:rPr>
      </w:pPr>
      <w:proofErr w:type="spellStart"/>
      <w:r w:rsidRPr="00BC65F7">
        <w:rPr>
          <w:rStyle w:val="Strong"/>
          <w:sz w:val="28"/>
          <w:szCs w:val="28"/>
        </w:rPr>
        <w:t>exang</w:t>
      </w:r>
      <w:proofErr w:type="spellEnd"/>
      <w:r w:rsidRPr="00BC65F7">
        <w:rPr>
          <w:sz w:val="28"/>
          <w:szCs w:val="28"/>
        </w:rPr>
        <w:t>: Exercise-induced angina (1 = yes; 0 = no)</w:t>
      </w:r>
    </w:p>
    <w:p w14:paraId="5EF5C936" w14:textId="77777777" w:rsidR="00BC65F7" w:rsidRPr="00BC65F7" w:rsidRDefault="00BC65F7" w:rsidP="00BC65F7">
      <w:pPr>
        <w:rPr>
          <w:sz w:val="28"/>
          <w:szCs w:val="28"/>
        </w:rPr>
      </w:pPr>
      <w:proofErr w:type="spellStart"/>
      <w:r w:rsidRPr="00BC65F7">
        <w:rPr>
          <w:rStyle w:val="Strong"/>
          <w:sz w:val="28"/>
          <w:szCs w:val="28"/>
        </w:rPr>
        <w:t>oldpeak</w:t>
      </w:r>
      <w:proofErr w:type="spellEnd"/>
      <w:r w:rsidRPr="00BC65F7">
        <w:rPr>
          <w:sz w:val="28"/>
          <w:szCs w:val="28"/>
        </w:rPr>
        <w:t>: ST depression induced by exercise relative to rest</w:t>
      </w:r>
    </w:p>
    <w:p w14:paraId="5EF5C937" w14:textId="77777777" w:rsidR="00BC65F7" w:rsidRPr="00BC65F7" w:rsidRDefault="00BC65F7" w:rsidP="00BC65F7">
      <w:pPr>
        <w:rPr>
          <w:sz w:val="28"/>
          <w:szCs w:val="28"/>
        </w:rPr>
      </w:pPr>
      <w:r w:rsidRPr="00BC65F7">
        <w:rPr>
          <w:rStyle w:val="Strong"/>
          <w:sz w:val="28"/>
          <w:szCs w:val="28"/>
        </w:rPr>
        <w:t>slope</w:t>
      </w:r>
      <w:r w:rsidRPr="00BC65F7">
        <w:rPr>
          <w:sz w:val="28"/>
          <w:szCs w:val="28"/>
        </w:rPr>
        <w:t xml:space="preserve">: Slope of the peak exercise ST segment (0 = upsloping, 1 = flat, 2 = </w:t>
      </w:r>
      <w:proofErr w:type="spellStart"/>
      <w:r w:rsidRPr="00BC65F7">
        <w:rPr>
          <w:sz w:val="28"/>
          <w:szCs w:val="28"/>
        </w:rPr>
        <w:t>downsloping</w:t>
      </w:r>
      <w:proofErr w:type="spellEnd"/>
      <w:r w:rsidRPr="00BC65F7">
        <w:rPr>
          <w:sz w:val="28"/>
          <w:szCs w:val="28"/>
        </w:rPr>
        <w:t>)</w:t>
      </w:r>
    </w:p>
    <w:p w14:paraId="5EF5C938" w14:textId="77777777" w:rsidR="00BC65F7" w:rsidRPr="00BC65F7" w:rsidRDefault="00BC65F7" w:rsidP="00BC65F7">
      <w:pPr>
        <w:rPr>
          <w:sz w:val="28"/>
          <w:szCs w:val="28"/>
        </w:rPr>
      </w:pPr>
      <w:r w:rsidRPr="00BC65F7">
        <w:rPr>
          <w:rStyle w:val="Strong"/>
          <w:sz w:val="28"/>
          <w:szCs w:val="28"/>
        </w:rPr>
        <w:t>ca</w:t>
      </w:r>
      <w:r w:rsidRPr="00BC65F7">
        <w:rPr>
          <w:sz w:val="28"/>
          <w:szCs w:val="28"/>
        </w:rPr>
        <w:t>: Number of major vessels colored by fluoroscopy (0 to 3)</w:t>
      </w:r>
    </w:p>
    <w:p w14:paraId="5EF5C939" w14:textId="77777777" w:rsidR="00BC65F7" w:rsidRPr="00BC65F7" w:rsidRDefault="00BC65F7" w:rsidP="00BC65F7">
      <w:pPr>
        <w:rPr>
          <w:sz w:val="28"/>
          <w:szCs w:val="28"/>
        </w:rPr>
      </w:pPr>
      <w:proofErr w:type="spellStart"/>
      <w:r w:rsidRPr="00BC65F7">
        <w:rPr>
          <w:rStyle w:val="Strong"/>
          <w:sz w:val="28"/>
          <w:szCs w:val="28"/>
        </w:rPr>
        <w:t>thal</w:t>
      </w:r>
      <w:proofErr w:type="spellEnd"/>
      <w:r w:rsidRPr="00BC65F7">
        <w:rPr>
          <w:sz w:val="28"/>
          <w:szCs w:val="28"/>
        </w:rPr>
        <w:t>: Thalassemia (1 = normal, 2 = fixed defect, 3 = reversible defect)</w:t>
      </w:r>
    </w:p>
    <w:p w14:paraId="5EF5C93A" w14:textId="77777777" w:rsidR="00BC65F7" w:rsidRPr="00BC65F7" w:rsidRDefault="00BC65F7" w:rsidP="00BC65F7">
      <w:pPr>
        <w:rPr>
          <w:sz w:val="28"/>
          <w:szCs w:val="28"/>
        </w:rPr>
      </w:pPr>
      <w:r w:rsidRPr="00BC65F7">
        <w:rPr>
          <w:rStyle w:val="Strong"/>
          <w:sz w:val="28"/>
          <w:szCs w:val="28"/>
        </w:rPr>
        <w:t>target</w:t>
      </w:r>
      <w:r w:rsidRPr="00BC65F7">
        <w:rPr>
          <w:sz w:val="28"/>
          <w:szCs w:val="28"/>
        </w:rPr>
        <w:t>: Diagnosis of heart disease (1 = presence; 0 = absence)</w:t>
      </w:r>
    </w:p>
    <w:p w14:paraId="5EF5C93B" w14:textId="77777777" w:rsidR="00BC65F7" w:rsidRPr="00BC65F7" w:rsidRDefault="00BC65F7" w:rsidP="00BC65F7">
      <w:pPr>
        <w:rPr>
          <w:sz w:val="28"/>
          <w:szCs w:val="28"/>
        </w:rPr>
      </w:pPr>
      <w:r w:rsidRPr="00BC65F7">
        <w:rPr>
          <w:sz w:val="28"/>
          <w:szCs w:val="28"/>
        </w:rPr>
        <w:t>The dataset is moderately balanced, with a slight skew towards patients with heart disease.</w:t>
      </w:r>
    </w:p>
    <w:p w14:paraId="5EF5C93C" w14:textId="77777777" w:rsidR="00BC65F7" w:rsidRPr="00BC65F7" w:rsidRDefault="00BC65F7" w:rsidP="00BC65F7">
      <w:pPr>
        <w:rPr>
          <w:sz w:val="28"/>
          <w:szCs w:val="28"/>
        </w:rPr>
      </w:pPr>
    </w:p>
    <w:p w14:paraId="5EF5C93D" w14:textId="77777777" w:rsidR="00BC65F7" w:rsidRPr="00BC65F7" w:rsidRDefault="005E430B" w:rsidP="00BC65F7">
      <w:pPr>
        <w:rPr>
          <w:b/>
          <w:i/>
          <w:sz w:val="36"/>
          <w:szCs w:val="36"/>
        </w:rPr>
      </w:pPr>
      <w:r>
        <w:rPr>
          <w:noProof/>
          <w:lang w:val="en-IN" w:eastAsia="en-IN"/>
        </w:rPr>
        <w:drawing>
          <wp:inline distT="0" distB="0" distL="0" distR="0" wp14:anchorId="5EF5C9D5" wp14:editId="5EF5C9D6">
            <wp:extent cx="914400" cy="914400"/>
            <wp:effectExtent l="0" t="0" r="0" b="0"/>
            <wp:docPr id="7" name="Picture 7"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b/>
          <w:i/>
          <w:sz w:val="36"/>
          <w:szCs w:val="36"/>
        </w:rPr>
        <w:t>6. Data Preprocessing</w:t>
      </w:r>
    </w:p>
    <w:p w14:paraId="5EF5C93E" w14:textId="77777777" w:rsidR="00BC65F7" w:rsidRPr="00BC65F7" w:rsidRDefault="00BC65F7" w:rsidP="00BC65F7">
      <w:pPr>
        <w:rPr>
          <w:b/>
          <w:i/>
          <w:sz w:val="36"/>
          <w:szCs w:val="36"/>
        </w:rPr>
      </w:pPr>
      <w:r w:rsidRPr="00BC65F7">
        <w:rPr>
          <w:b/>
          <w:i/>
          <w:sz w:val="36"/>
          <w:szCs w:val="36"/>
        </w:rPr>
        <w:t>6.1 Cleaning</w:t>
      </w:r>
    </w:p>
    <w:p w14:paraId="5EF5C93F" w14:textId="77777777" w:rsidR="00BC65F7" w:rsidRPr="00BC65F7" w:rsidRDefault="00BC65F7" w:rsidP="00BC65F7">
      <w:pPr>
        <w:rPr>
          <w:sz w:val="28"/>
          <w:szCs w:val="28"/>
        </w:rPr>
      </w:pPr>
      <w:r w:rsidRPr="00BC65F7">
        <w:rPr>
          <w:sz w:val="28"/>
          <w:szCs w:val="28"/>
        </w:rPr>
        <w:t xml:space="preserve">Initial exploration identified missing values in </w:t>
      </w:r>
      <w:r w:rsidRPr="00BC65F7">
        <w:rPr>
          <w:rStyle w:val="HTMLCode"/>
          <w:rFonts w:eastAsiaTheme="majorEastAsia"/>
          <w:sz w:val="28"/>
          <w:szCs w:val="28"/>
        </w:rPr>
        <w:t>ca</w:t>
      </w:r>
      <w:r w:rsidRPr="00BC65F7">
        <w:rPr>
          <w:sz w:val="28"/>
          <w:szCs w:val="28"/>
        </w:rPr>
        <w:t xml:space="preserve"> and </w:t>
      </w:r>
      <w:proofErr w:type="spellStart"/>
      <w:r w:rsidRPr="00BC65F7">
        <w:rPr>
          <w:rStyle w:val="HTMLCode"/>
          <w:rFonts w:eastAsiaTheme="majorEastAsia"/>
          <w:sz w:val="28"/>
          <w:szCs w:val="28"/>
        </w:rPr>
        <w:t>thal</w:t>
      </w:r>
      <w:proofErr w:type="spellEnd"/>
      <w:r w:rsidRPr="00BC65F7">
        <w:rPr>
          <w:sz w:val="28"/>
          <w:szCs w:val="28"/>
        </w:rPr>
        <w:t>. These were replaced using the mode, as they represent categorical data. Outliers in numeric fields were examined using boxplots, and none were removed since all fell within clinically acceptable ranges.</w:t>
      </w:r>
    </w:p>
    <w:p w14:paraId="5EF5C940" w14:textId="77777777" w:rsidR="00BC65F7" w:rsidRPr="00BC65F7" w:rsidRDefault="00BC65F7" w:rsidP="00BC65F7">
      <w:pPr>
        <w:rPr>
          <w:b/>
          <w:i/>
          <w:sz w:val="36"/>
          <w:szCs w:val="36"/>
        </w:rPr>
      </w:pPr>
      <w:r w:rsidRPr="00BC65F7">
        <w:rPr>
          <w:b/>
          <w:i/>
          <w:sz w:val="36"/>
          <w:szCs w:val="36"/>
        </w:rPr>
        <w:t>6.2 Encoding</w:t>
      </w:r>
    </w:p>
    <w:p w14:paraId="5EF5C941" w14:textId="77777777" w:rsidR="00BC65F7" w:rsidRPr="00BC65F7" w:rsidRDefault="00BC65F7" w:rsidP="00BC65F7">
      <w:pPr>
        <w:rPr>
          <w:sz w:val="28"/>
          <w:szCs w:val="28"/>
        </w:rPr>
      </w:pPr>
      <w:r w:rsidRPr="00BC65F7">
        <w:rPr>
          <w:sz w:val="28"/>
          <w:szCs w:val="28"/>
        </w:rPr>
        <w:t xml:space="preserve">One-hot encoding was applied to </w:t>
      </w:r>
      <w:r w:rsidRPr="00BC65F7">
        <w:rPr>
          <w:rStyle w:val="HTMLCode"/>
          <w:rFonts w:eastAsiaTheme="majorEastAsia"/>
          <w:sz w:val="28"/>
          <w:szCs w:val="28"/>
        </w:rPr>
        <w:t>cp</w:t>
      </w:r>
      <w:r w:rsidRPr="00BC65F7">
        <w:rPr>
          <w:sz w:val="28"/>
          <w:szCs w:val="28"/>
        </w:rPr>
        <w:t xml:space="preserve">, </w:t>
      </w:r>
      <w:proofErr w:type="spellStart"/>
      <w:r w:rsidRPr="00BC65F7">
        <w:rPr>
          <w:rStyle w:val="HTMLCode"/>
          <w:rFonts w:eastAsiaTheme="majorEastAsia"/>
          <w:sz w:val="28"/>
          <w:szCs w:val="28"/>
        </w:rPr>
        <w:t>thal</w:t>
      </w:r>
      <w:proofErr w:type="spellEnd"/>
      <w:r w:rsidRPr="00BC65F7">
        <w:rPr>
          <w:sz w:val="28"/>
          <w:szCs w:val="28"/>
        </w:rPr>
        <w:t xml:space="preserve">, and </w:t>
      </w:r>
      <w:r w:rsidRPr="00BC65F7">
        <w:rPr>
          <w:rStyle w:val="HTMLCode"/>
          <w:rFonts w:eastAsiaTheme="majorEastAsia"/>
          <w:sz w:val="28"/>
          <w:szCs w:val="28"/>
        </w:rPr>
        <w:t>slope</w:t>
      </w:r>
      <w:r w:rsidRPr="00BC65F7">
        <w:rPr>
          <w:sz w:val="28"/>
          <w:szCs w:val="28"/>
        </w:rPr>
        <w:t>.</w:t>
      </w:r>
    </w:p>
    <w:p w14:paraId="5EF5C942" w14:textId="77777777" w:rsidR="00BC65F7" w:rsidRPr="00BC65F7" w:rsidRDefault="00BC65F7" w:rsidP="00BC65F7">
      <w:pPr>
        <w:rPr>
          <w:sz w:val="28"/>
          <w:szCs w:val="28"/>
        </w:rPr>
      </w:pPr>
      <w:r w:rsidRPr="00BC65F7">
        <w:rPr>
          <w:sz w:val="28"/>
          <w:szCs w:val="28"/>
        </w:rPr>
        <w:t xml:space="preserve">Binary encoding was used for </w:t>
      </w:r>
      <w:r w:rsidRPr="00BC65F7">
        <w:rPr>
          <w:rStyle w:val="HTMLCode"/>
          <w:rFonts w:eastAsiaTheme="majorEastAsia"/>
          <w:sz w:val="28"/>
          <w:szCs w:val="28"/>
        </w:rPr>
        <w:t>sex</w:t>
      </w:r>
      <w:r w:rsidRPr="00BC65F7">
        <w:rPr>
          <w:sz w:val="28"/>
          <w:szCs w:val="28"/>
        </w:rPr>
        <w:t xml:space="preserve">, </w:t>
      </w:r>
      <w:proofErr w:type="spellStart"/>
      <w:r w:rsidRPr="00BC65F7">
        <w:rPr>
          <w:rStyle w:val="HTMLCode"/>
          <w:rFonts w:eastAsiaTheme="majorEastAsia"/>
          <w:sz w:val="28"/>
          <w:szCs w:val="28"/>
        </w:rPr>
        <w:t>fbs</w:t>
      </w:r>
      <w:proofErr w:type="spellEnd"/>
      <w:r w:rsidRPr="00BC65F7">
        <w:rPr>
          <w:sz w:val="28"/>
          <w:szCs w:val="28"/>
        </w:rPr>
        <w:t xml:space="preserve">, and </w:t>
      </w:r>
      <w:proofErr w:type="spellStart"/>
      <w:r w:rsidRPr="00BC65F7">
        <w:rPr>
          <w:rStyle w:val="HTMLCode"/>
          <w:rFonts w:eastAsiaTheme="majorEastAsia"/>
          <w:sz w:val="28"/>
          <w:szCs w:val="28"/>
        </w:rPr>
        <w:t>exang</w:t>
      </w:r>
      <w:proofErr w:type="spellEnd"/>
      <w:r w:rsidRPr="00BC65F7">
        <w:rPr>
          <w:sz w:val="28"/>
          <w:szCs w:val="28"/>
        </w:rPr>
        <w:t>.</w:t>
      </w:r>
    </w:p>
    <w:p w14:paraId="5EF5C943" w14:textId="77777777" w:rsidR="00BC65F7" w:rsidRPr="00BC65F7" w:rsidRDefault="00BC65F7" w:rsidP="00BC65F7">
      <w:pPr>
        <w:rPr>
          <w:b/>
          <w:i/>
          <w:sz w:val="36"/>
          <w:szCs w:val="36"/>
        </w:rPr>
      </w:pPr>
      <w:r w:rsidRPr="00BC65F7">
        <w:rPr>
          <w:b/>
          <w:i/>
          <w:sz w:val="36"/>
          <w:szCs w:val="36"/>
        </w:rPr>
        <w:t>6.3 Normalization</w:t>
      </w:r>
    </w:p>
    <w:p w14:paraId="5EF5C944" w14:textId="77777777" w:rsidR="00BC65F7" w:rsidRPr="00BC65F7" w:rsidRDefault="00BC65F7" w:rsidP="00BC65F7">
      <w:pPr>
        <w:rPr>
          <w:sz w:val="28"/>
          <w:szCs w:val="28"/>
        </w:rPr>
      </w:pPr>
      <w:r w:rsidRPr="00BC65F7">
        <w:rPr>
          <w:sz w:val="28"/>
          <w:szCs w:val="28"/>
        </w:rPr>
        <w:t>Continuous features (</w:t>
      </w:r>
      <w:r w:rsidRPr="00BC65F7">
        <w:rPr>
          <w:rStyle w:val="HTMLCode"/>
          <w:rFonts w:eastAsiaTheme="majorEastAsia"/>
          <w:sz w:val="28"/>
          <w:szCs w:val="28"/>
        </w:rPr>
        <w:t>age</w:t>
      </w:r>
      <w:r w:rsidRPr="00BC65F7">
        <w:rPr>
          <w:sz w:val="28"/>
          <w:szCs w:val="28"/>
        </w:rPr>
        <w:t xml:space="preserve">, </w:t>
      </w:r>
      <w:proofErr w:type="spellStart"/>
      <w:r w:rsidRPr="00BC65F7">
        <w:rPr>
          <w:rStyle w:val="HTMLCode"/>
          <w:rFonts w:eastAsiaTheme="majorEastAsia"/>
          <w:sz w:val="28"/>
          <w:szCs w:val="28"/>
        </w:rPr>
        <w:t>trestbps</w:t>
      </w:r>
      <w:proofErr w:type="spellEnd"/>
      <w:r w:rsidRPr="00BC65F7">
        <w:rPr>
          <w:sz w:val="28"/>
          <w:szCs w:val="28"/>
        </w:rPr>
        <w:t xml:space="preserve">, </w:t>
      </w:r>
      <w:proofErr w:type="spellStart"/>
      <w:r w:rsidRPr="00BC65F7">
        <w:rPr>
          <w:rStyle w:val="HTMLCode"/>
          <w:rFonts w:eastAsiaTheme="majorEastAsia"/>
          <w:sz w:val="28"/>
          <w:szCs w:val="28"/>
        </w:rPr>
        <w:t>chol</w:t>
      </w:r>
      <w:proofErr w:type="spellEnd"/>
      <w:r w:rsidRPr="00BC65F7">
        <w:rPr>
          <w:sz w:val="28"/>
          <w:szCs w:val="28"/>
        </w:rPr>
        <w:t xml:space="preserve">, </w:t>
      </w:r>
      <w:proofErr w:type="spellStart"/>
      <w:r w:rsidRPr="00BC65F7">
        <w:rPr>
          <w:rStyle w:val="HTMLCode"/>
          <w:rFonts w:eastAsiaTheme="majorEastAsia"/>
          <w:sz w:val="28"/>
          <w:szCs w:val="28"/>
        </w:rPr>
        <w:t>thalach</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 were normalized using Min-Max scaling to bring them to a 0-1 range, which benefits convergence in gradient-based algorithms.</w:t>
      </w:r>
    </w:p>
    <w:p w14:paraId="5EF5C945" w14:textId="77777777" w:rsidR="00BC65F7" w:rsidRPr="00BC65F7" w:rsidRDefault="00E16919" w:rsidP="00BC65F7">
      <w:pPr>
        <w:rPr>
          <w:sz w:val="28"/>
          <w:szCs w:val="28"/>
        </w:rPr>
      </w:pPr>
      <w:r>
        <w:rPr>
          <w:sz w:val="28"/>
          <w:szCs w:val="28"/>
        </w:rPr>
        <w:pict w14:anchorId="5EF5C9D7">
          <v:rect id="_x0000_i1025" style="width:0;height:1.5pt" o:hralign="center" o:hrstd="t" o:hr="t" fillcolor="#a0a0a0" stroked="f"/>
        </w:pict>
      </w:r>
    </w:p>
    <w:p w14:paraId="5EF5C946" w14:textId="77777777" w:rsidR="00BC65F7" w:rsidRPr="00BC65F7" w:rsidRDefault="00BC65F7" w:rsidP="00BC65F7">
      <w:pPr>
        <w:rPr>
          <w:b/>
          <w:i/>
          <w:sz w:val="36"/>
          <w:szCs w:val="36"/>
        </w:rPr>
      </w:pPr>
      <w:r w:rsidRPr="00BC65F7">
        <w:rPr>
          <w:b/>
          <w:i/>
          <w:sz w:val="36"/>
          <w:szCs w:val="36"/>
        </w:rPr>
        <w:t>7. Exploratory Data Analysis</w:t>
      </w:r>
    </w:p>
    <w:p w14:paraId="5EF5C947" w14:textId="77777777" w:rsidR="00BC65F7" w:rsidRPr="00BC65F7" w:rsidRDefault="00BC65F7" w:rsidP="00BC65F7">
      <w:pPr>
        <w:rPr>
          <w:b/>
          <w:i/>
          <w:sz w:val="36"/>
          <w:szCs w:val="36"/>
        </w:rPr>
      </w:pPr>
      <w:r w:rsidRPr="00BC65F7">
        <w:rPr>
          <w:b/>
          <w:i/>
          <w:sz w:val="36"/>
          <w:szCs w:val="36"/>
        </w:rPr>
        <w:t>7.1 Univariate Analysis</w:t>
      </w:r>
    </w:p>
    <w:p w14:paraId="5EF5C948" w14:textId="77777777" w:rsidR="00BC65F7" w:rsidRPr="00BC65F7" w:rsidRDefault="00BC65F7" w:rsidP="00BC65F7">
      <w:pPr>
        <w:rPr>
          <w:sz w:val="28"/>
          <w:szCs w:val="28"/>
        </w:rPr>
      </w:pPr>
      <w:r w:rsidRPr="00BC65F7">
        <w:rPr>
          <w:rStyle w:val="Strong"/>
          <w:sz w:val="28"/>
          <w:szCs w:val="28"/>
        </w:rPr>
        <w:t>Age</w:t>
      </w:r>
      <w:r w:rsidRPr="00BC65F7">
        <w:rPr>
          <w:sz w:val="28"/>
          <w:szCs w:val="28"/>
        </w:rPr>
        <w:t>: Patients with heart disease tended to be older, with a significant concentration between 50-60 years.</w:t>
      </w:r>
    </w:p>
    <w:p w14:paraId="5EF5C949" w14:textId="77777777" w:rsidR="00BC65F7" w:rsidRPr="00BC65F7" w:rsidRDefault="00BC65F7" w:rsidP="00BC65F7">
      <w:pPr>
        <w:rPr>
          <w:sz w:val="28"/>
          <w:szCs w:val="28"/>
        </w:rPr>
      </w:pPr>
      <w:r w:rsidRPr="00BC65F7">
        <w:rPr>
          <w:rStyle w:val="Strong"/>
          <w:sz w:val="28"/>
          <w:szCs w:val="28"/>
        </w:rPr>
        <w:t>Cholesterol</w:t>
      </w:r>
      <w:r w:rsidRPr="00BC65F7">
        <w:rPr>
          <w:sz w:val="28"/>
          <w:szCs w:val="28"/>
        </w:rPr>
        <w:t>: Wide variation, but higher cholesterol did not always correlate with disease presence.</w:t>
      </w:r>
    </w:p>
    <w:p w14:paraId="5EF5C94A" w14:textId="77777777" w:rsidR="00BC65F7" w:rsidRPr="00BC65F7" w:rsidRDefault="00BC65F7" w:rsidP="00BC65F7">
      <w:pPr>
        <w:rPr>
          <w:sz w:val="28"/>
          <w:szCs w:val="28"/>
        </w:rPr>
      </w:pPr>
      <w:r w:rsidRPr="00BC65F7">
        <w:rPr>
          <w:rStyle w:val="Strong"/>
          <w:sz w:val="28"/>
          <w:szCs w:val="28"/>
        </w:rPr>
        <w:lastRenderedPageBreak/>
        <w:t>Chest Pain Type</w:t>
      </w:r>
      <w:r w:rsidRPr="00BC65F7">
        <w:rPr>
          <w:sz w:val="28"/>
          <w:szCs w:val="28"/>
        </w:rPr>
        <w:t>: Type 0 (typical angina) was more prevalent among non-diseased patients.</w:t>
      </w:r>
    </w:p>
    <w:p w14:paraId="5EF5C94B" w14:textId="77777777" w:rsidR="00BC65F7" w:rsidRPr="005E430B" w:rsidRDefault="005E430B" w:rsidP="00BC65F7">
      <w:pPr>
        <w:rPr>
          <w:b/>
          <w:i/>
          <w:sz w:val="36"/>
          <w:szCs w:val="36"/>
        </w:rPr>
      </w:pPr>
      <w:r>
        <w:rPr>
          <w:noProof/>
          <w:lang w:val="en-IN" w:eastAsia="en-IN"/>
        </w:rPr>
        <w:drawing>
          <wp:inline distT="0" distB="0" distL="0" distR="0" wp14:anchorId="5EF5C9D8" wp14:editId="5EF5C9D9">
            <wp:extent cx="914400" cy="914400"/>
            <wp:effectExtent l="0" t="0" r="0" b="0"/>
            <wp:docPr id="8" name="Picture 8"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5E430B">
        <w:rPr>
          <w:b/>
          <w:i/>
          <w:sz w:val="36"/>
          <w:szCs w:val="36"/>
        </w:rPr>
        <w:t>7.2 Bivariate Analysis</w:t>
      </w:r>
    </w:p>
    <w:p w14:paraId="5EF5C94C" w14:textId="77777777" w:rsidR="00BC65F7" w:rsidRPr="00BC65F7" w:rsidRDefault="00BC65F7" w:rsidP="00BC65F7">
      <w:pPr>
        <w:rPr>
          <w:sz w:val="28"/>
          <w:szCs w:val="28"/>
        </w:rPr>
      </w:pPr>
      <w:r w:rsidRPr="00BC65F7">
        <w:rPr>
          <w:rStyle w:val="HTMLCode"/>
          <w:rFonts w:eastAsiaTheme="majorEastAsia"/>
          <w:sz w:val="28"/>
          <w:szCs w:val="28"/>
        </w:rPr>
        <w:t>cp</w:t>
      </w:r>
      <w:r w:rsidRPr="00BC65F7">
        <w:rPr>
          <w:sz w:val="28"/>
          <w:szCs w:val="28"/>
        </w:rPr>
        <w:t xml:space="preserve"> vs </w:t>
      </w:r>
      <w:r w:rsidRPr="00BC65F7">
        <w:rPr>
          <w:rStyle w:val="HTMLCode"/>
          <w:rFonts w:eastAsiaTheme="majorEastAsia"/>
          <w:sz w:val="28"/>
          <w:szCs w:val="28"/>
        </w:rPr>
        <w:t>target</w:t>
      </w:r>
      <w:r w:rsidRPr="00BC65F7">
        <w:rPr>
          <w:sz w:val="28"/>
          <w:szCs w:val="28"/>
        </w:rPr>
        <w:t>: Type 2 and 3 chest pain were more common among heart disease patients.</w:t>
      </w:r>
    </w:p>
    <w:p w14:paraId="5EF5C94D" w14:textId="77777777" w:rsidR="00BC65F7" w:rsidRPr="00BC65F7" w:rsidRDefault="00BC65F7" w:rsidP="00BC65F7">
      <w:pPr>
        <w:rPr>
          <w:sz w:val="28"/>
          <w:szCs w:val="28"/>
        </w:rPr>
      </w:pPr>
      <w:proofErr w:type="spellStart"/>
      <w:r w:rsidRPr="00BC65F7">
        <w:rPr>
          <w:rStyle w:val="HTMLCode"/>
          <w:rFonts w:eastAsiaTheme="majorEastAsia"/>
          <w:sz w:val="28"/>
          <w:szCs w:val="28"/>
        </w:rPr>
        <w:t>thalach</w:t>
      </w:r>
      <w:proofErr w:type="spellEnd"/>
      <w:r w:rsidRPr="00BC65F7">
        <w:rPr>
          <w:sz w:val="28"/>
          <w:szCs w:val="28"/>
        </w:rPr>
        <w:t xml:space="preserve"> vs </w:t>
      </w:r>
      <w:r w:rsidRPr="00BC65F7">
        <w:rPr>
          <w:rStyle w:val="HTMLCode"/>
          <w:rFonts w:eastAsiaTheme="majorEastAsia"/>
          <w:sz w:val="28"/>
          <w:szCs w:val="28"/>
        </w:rPr>
        <w:t>target</w:t>
      </w:r>
      <w:r w:rsidRPr="00BC65F7">
        <w:rPr>
          <w:sz w:val="28"/>
          <w:szCs w:val="28"/>
        </w:rPr>
        <w:t>: Higher heart rate was observed in non-diseased individuals.</w:t>
      </w:r>
    </w:p>
    <w:p w14:paraId="5EF5C94E" w14:textId="77777777" w:rsidR="00BC65F7" w:rsidRPr="00BC65F7" w:rsidRDefault="00BC65F7" w:rsidP="00BC65F7">
      <w:pPr>
        <w:rPr>
          <w:sz w:val="28"/>
          <w:szCs w:val="28"/>
        </w:rPr>
      </w:pPr>
      <w:r w:rsidRPr="00BC65F7">
        <w:rPr>
          <w:sz w:val="28"/>
          <w:szCs w:val="28"/>
        </w:rPr>
        <w:t>7.3 Correlation Matrix</w:t>
      </w:r>
    </w:p>
    <w:p w14:paraId="5EF5C94F" w14:textId="77777777" w:rsidR="00BC65F7" w:rsidRPr="00BC65F7" w:rsidRDefault="00BC65F7" w:rsidP="00BC65F7">
      <w:pPr>
        <w:rPr>
          <w:sz w:val="28"/>
          <w:szCs w:val="28"/>
        </w:rPr>
      </w:pPr>
      <w:r w:rsidRPr="00BC65F7">
        <w:rPr>
          <w:sz w:val="28"/>
          <w:szCs w:val="28"/>
        </w:rPr>
        <w:t>Heatmap revealed moderate to strong correlations between:</w:t>
      </w:r>
    </w:p>
    <w:p w14:paraId="5EF5C950" w14:textId="77777777" w:rsidR="00BC65F7" w:rsidRPr="00BC65F7" w:rsidRDefault="00BC65F7" w:rsidP="00BC65F7">
      <w:pPr>
        <w:rPr>
          <w:sz w:val="28"/>
          <w:szCs w:val="28"/>
        </w:rPr>
      </w:pPr>
      <w:r w:rsidRPr="00BC65F7">
        <w:rPr>
          <w:rStyle w:val="HTMLCode"/>
          <w:rFonts w:eastAsiaTheme="majorEastAsia"/>
          <w:sz w:val="28"/>
          <w:szCs w:val="28"/>
        </w:rPr>
        <w:t>cp</w:t>
      </w:r>
      <w:r w:rsidRPr="00BC65F7">
        <w:rPr>
          <w:sz w:val="28"/>
          <w:szCs w:val="28"/>
        </w:rPr>
        <w:t xml:space="preserve"> and </w:t>
      </w:r>
      <w:r w:rsidRPr="00BC65F7">
        <w:rPr>
          <w:rStyle w:val="HTMLCode"/>
          <w:rFonts w:eastAsiaTheme="majorEastAsia"/>
          <w:sz w:val="28"/>
          <w:szCs w:val="28"/>
        </w:rPr>
        <w:t>target</w:t>
      </w:r>
    </w:p>
    <w:p w14:paraId="5EF5C951" w14:textId="77777777" w:rsidR="00BC65F7" w:rsidRPr="00BC65F7" w:rsidRDefault="00BC65F7" w:rsidP="00BC65F7">
      <w:pPr>
        <w:rPr>
          <w:sz w:val="28"/>
          <w:szCs w:val="28"/>
        </w:rPr>
      </w:pPr>
      <w:proofErr w:type="spellStart"/>
      <w:r w:rsidRPr="00BC65F7">
        <w:rPr>
          <w:rStyle w:val="HTMLCode"/>
          <w:rFonts w:eastAsiaTheme="majorEastAsia"/>
          <w:sz w:val="28"/>
          <w:szCs w:val="28"/>
        </w:rPr>
        <w:t>oldpeak</w:t>
      </w:r>
      <w:proofErr w:type="spellEnd"/>
      <w:r w:rsidRPr="00BC65F7">
        <w:rPr>
          <w:sz w:val="28"/>
          <w:szCs w:val="28"/>
        </w:rPr>
        <w:t xml:space="preserve"> and </w:t>
      </w:r>
      <w:r w:rsidRPr="00BC65F7">
        <w:rPr>
          <w:rStyle w:val="HTMLCode"/>
          <w:rFonts w:eastAsiaTheme="majorEastAsia"/>
          <w:sz w:val="28"/>
          <w:szCs w:val="28"/>
        </w:rPr>
        <w:t>target</w:t>
      </w:r>
    </w:p>
    <w:p w14:paraId="5EF5C952" w14:textId="77777777" w:rsidR="00BC65F7" w:rsidRPr="00BC65F7" w:rsidRDefault="00BC65F7" w:rsidP="00BC65F7">
      <w:pPr>
        <w:rPr>
          <w:sz w:val="28"/>
          <w:szCs w:val="28"/>
        </w:rPr>
      </w:pPr>
      <w:proofErr w:type="spellStart"/>
      <w:r w:rsidRPr="00BC65F7">
        <w:rPr>
          <w:rStyle w:val="HTMLCode"/>
          <w:rFonts w:eastAsiaTheme="majorEastAsia"/>
          <w:sz w:val="28"/>
          <w:szCs w:val="28"/>
        </w:rPr>
        <w:t>thalach</w:t>
      </w:r>
      <w:proofErr w:type="spellEnd"/>
      <w:r w:rsidRPr="00BC65F7">
        <w:rPr>
          <w:sz w:val="28"/>
          <w:szCs w:val="28"/>
        </w:rPr>
        <w:t xml:space="preserve"> and </w:t>
      </w:r>
      <w:r w:rsidRPr="00BC65F7">
        <w:rPr>
          <w:rStyle w:val="HTMLCode"/>
          <w:rFonts w:eastAsiaTheme="majorEastAsia"/>
          <w:sz w:val="28"/>
          <w:szCs w:val="28"/>
        </w:rPr>
        <w:t>target</w:t>
      </w:r>
    </w:p>
    <w:p w14:paraId="5EF5C953" w14:textId="77777777" w:rsidR="00BC65F7" w:rsidRPr="00BC65F7" w:rsidRDefault="00BC65F7" w:rsidP="00BC65F7">
      <w:pPr>
        <w:rPr>
          <w:sz w:val="28"/>
          <w:szCs w:val="28"/>
        </w:rPr>
      </w:pPr>
    </w:p>
    <w:p w14:paraId="5EF5C954" w14:textId="77777777" w:rsidR="00BC65F7" w:rsidRPr="005E430B" w:rsidRDefault="00BC65F7" w:rsidP="00BC65F7">
      <w:pPr>
        <w:rPr>
          <w:b/>
          <w:i/>
          <w:sz w:val="36"/>
          <w:szCs w:val="36"/>
        </w:rPr>
      </w:pPr>
      <w:r w:rsidRPr="005E430B">
        <w:rPr>
          <w:b/>
          <w:i/>
          <w:sz w:val="36"/>
          <w:szCs w:val="36"/>
        </w:rPr>
        <w:t>8. Modeling</w:t>
      </w:r>
    </w:p>
    <w:p w14:paraId="5EF5C955" w14:textId="77777777" w:rsidR="00BC65F7" w:rsidRPr="005E430B" w:rsidRDefault="00BC65F7" w:rsidP="00BC65F7">
      <w:pPr>
        <w:rPr>
          <w:b/>
          <w:i/>
          <w:sz w:val="36"/>
          <w:szCs w:val="36"/>
        </w:rPr>
      </w:pPr>
      <w:r w:rsidRPr="005E430B">
        <w:rPr>
          <w:b/>
          <w:i/>
          <w:sz w:val="36"/>
          <w:szCs w:val="36"/>
        </w:rPr>
        <w:t>8.1 Logistic Regression</w:t>
      </w:r>
    </w:p>
    <w:p w14:paraId="5EF5C956" w14:textId="77777777" w:rsidR="00BC65F7" w:rsidRPr="00BC65F7" w:rsidRDefault="00BC65F7" w:rsidP="00BC65F7">
      <w:pPr>
        <w:rPr>
          <w:sz w:val="28"/>
          <w:szCs w:val="28"/>
        </w:rPr>
      </w:pPr>
      <w:r w:rsidRPr="00BC65F7">
        <w:rPr>
          <w:sz w:val="28"/>
          <w:szCs w:val="28"/>
        </w:rPr>
        <w:t>Linear model for binary classification.</w:t>
      </w:r>
    </w:p>
    <w:p w14:paraId="5EF5C957" w14:textId="77777777" w:rsidR="00BC65F7" w:rsidRPr="00BC65F7" w:rsidRDefault="00BC65F7" w:rsidP="00BC65F7">
      <w:pPr>
        <w:rPr>
          <w:sz w:val="28"/>
          <w:szCs w:val="28"/>
        </w:rPr>
      </w:pPr>
      <w:r w:rsidRPr="00BC65F7">
        <w:rPr>
          <w:sz w:val="28"/>
          <w:szCs w:val="28"/>
        </w:rPr>
        <w:t>Easily interpretable coefficients.</w:t>
      </w:r>
    </w:p>
    <w:p w14:paraId="5EF5C958" w14:textId="77777777" w:rsidR="00BC65F7" w:rsidRPr="00BC65F7" w:rsidRDefault="00BC65F7" w:rsidP="00BC65F7">
      <w:pPr>
        <w:rPr>
          <w:sz w:val="28"/>
          <w:szCs w:val="28"/>
        </w:rPr>
      </w:pPr>
      <w:r w:rsidRPr="00BC65F7">
        <w:rPr>
          <w:sz w:val="28"/>
          <w:szCs w:val="28"/>
        </w:rPr>
        <w:t>Accuracy: 85%</w:t>
      </w:r>
    </w:p>
    <w:p w14:paraId="5EF5C959" w14:textId="77777777" w:rsidR="00BC65F7" w:rsidRDefault="00BC65F7" w:rsidP="00BC65F7">
      <w:pPr>
        <w:rPr>
          <w:sz w:val="28"/>
          <w:szCs w:val="28"/>
        </w:rPr>
      </w:pPr>
      <w:r w:rsidRPr="00BC65F7">
        <w:rPr>
          <w:sz w:val="28"/>
          <w:szCs w:val="28"/>
        </w:rPr>
        <w:t xml:space="preserve">Highlighted importance of </w:t>
      </w:r>
      <w:r w:rsidRPr="00BC65F7">
        <w:rPr>
          <w:rStyle w:val="HTMLCode"/>
          <w:rFonts w:eastAsiaTheme="majorEastAsia"/>
          <w:sz w:val="28"/>
          <w:szCs w:val="28"/>
        </w:rPr>
        <w:t>cp</w:t>
      </w:r>
      <w:r w:rsidRPr="00BC65F7">
        <w:rPr>
          <w:sz w:val="28"/>
          <w:szCs w:val="28"/>
        </w:rPr>
        <w:t xml:space="preserve">, </w:t>
      </w:r>
      <w:proofErr w:type="spellStart"/>
      <w:r w:rsidRPr="00BC65F7">
        <w:rPr>
          <w:rStyle w:val="HTMLCode"/>
          <w:rFonts w:eastAsiaTheme="majorEastAsia"/>
          <w:sz w:val="28"/>
          <w:szCs w:val="28"/>
        </w:rPr>
        <w:t>thalach</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w:t>
      </w:r>
    </w:p>
    <w:p w14:paraId="5EF5C95A" w14:textId="77777777" w:rsidR="005E430B" w:rsidRPr="00BC65F7" w:rsidRDefault="005E430B" w:rsidP="00BC65F7">
      <w:pPr>
        <w:rPr>
          <w:sz w:val="28"/>
          <w:szCs w:val="28"/>
        </w:rPr>
      </w:pPr>
    </w:p>
    <w:p w14:paraId="5EF5C95B" w14:textId="77777777" w:rsidR="00BC65F7" w:rsidRDefault="00BC65F7" w:rsidP="00BC65F7">
      <w:pPr>
        <w:rPr>
          <w:b/>
          <w:i/>
          <w:sz w:val="36"/>
          <w:szCs w:val="36"/>
        </w:rPr>
      </w:pPr>
      <w:r w:rsidRPr="005E430B">
        <w:rPr>
          <w:b/>
          <w:i/>
          <w:sz w:val="36"/>
          <w:szCs w:val="36"/>
        </w:rPr>
        <w:t>8.2 Support Vector Machine (SVM)</w:t>
      </w:r>
    </w:p>
    <w:p w14:paraId="5EF5C95C" w14:textId="77777777" w:rsidR="005E430B" w:rsidRPr="005E430B" w:rsidRDefault="005E430B" w:rsidP="00BC65F7">
      <w:pPr>
        <w:rPr>
          <w:b/>
          <w:i/>
          <w:sz w:val="36"/>
          <w:szCs w:val="36"/>
        </w:rPr>
      </w:pPr>
    </w:p>
    <w:p w14:paraId="5EF5C95D" w14:textId="77777777" w:rsidR="00BC65F7" w:rsidRPr="00BC65F7" w:rsidRDefault="005E430B" w:rsidP="00BC65F7">
      <w:pPr>
        <w:rPr>
          <w:sz w:val="28"/>
          <w:szCs w:val="28"/>
        </w:rPr>
      </w:pPr>
      <w:r>
        <w:rPr>
          <w:noProof/>
          <w:lang w:val="en-IN" w:eastAsia="en-IN"/>
        </w:rPr>
        <w:drawing>
          <wp:inline distT="0" distB="0" distL="0" distR="0" wp14:anchorId="5EF5C9DA" wp14:editId="5EF5C9DB">
            <wp:extent cx="914400" cy="914400"/>
            <wp:effectExtent l="0" t="0" r="0" b="0"/>
            <wp:docPr id="9" name="Picture 9"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Utilized RBF kernel.</w:t>
      </w:r>
    </w:p>
    <w:p w14:paraId="5EF5C95E" w14:textId="77777777" w:rsidR="00BC65F7" w:rsidRPr="00BC65F7" w:rsidRDefault="00BC65F7" w:rsidP="00BC65F7">
      <w:pPr>
        <w:rPr>
          <w:sz w:val="28"/>
          <w:szCs w:val="28"/>
        </w:rPr>
      </w:pPr>
      <w:r w:rsidRPr="00BC65F7">
        <w:rPr>
          <w:sz w:val="28"/>
          <w:szCs w:val="28"/>
        </w:rPr>
        <w:t xml:space="preserve">Required tuning of </w:t>
      </w:r>
      <w:r w:rsidRPr="00BC65F7">
        <w:rPr>
          <w:rStyle w:val="HTMLCode"/>
          <w:rFonts w:eastAsiaTheme="majorEastAsia"/>
          <w:sz w:val="28"/>
          <w:szCs w:val="28"/>
        </w:rPr>
        <w:t>C</w:t>
      </w:r>
      <w:r w:rsidRPr="00BC65F7">
        <w:rPr>
          <w:sz w:val="28"/>
          <w:szCs w:val="28"/>
        </w:rPr>
        <w:t xml:space="preserve"> and </w:t>
      </w:r>
      <w:r w:rsidRPr="00BC65F7">
        <w:rPr>
          <w:rStyle w:val="HTMLCode"/>
          <w:rFonts w:eastAsiaTheme="majorEastAsia"/>
          <w:sz w:val="28"/>
          <w:szCs w:val="28"/>
        </w:rPr>
        <w:t>gamma</w:t>
      </w:r>
      <w:r w:rsidRPr="00BC65F7">
        <w:rPr>
          <w:sz w:val="28"/>
          <w:szCs w:val="28"/>
        </w:rPr>
        <w:t>.</w:t>
      </w:r>
    </w:p>
    <w:p w14:paraId="5EF5C95F" w14:textId="77777777" w:rsidR="00BC65F7" w:rsidRPr="00BC65F7" w:rsidRDefault="00BC65F7" w:rsidP="00BC65F7">
      <w:pPr>
        <w:rPr>
          <w:sz w:val="28"/>
          <w:szCs w:val="28"/>
        </w:rPr>
      </w:pPr>
      <w:r w:rsidRPr="00BC65F7">
        <w:rPr>
          <w:sz w:val="28"/>
          <w:szCs w:val="28"/>
        </w:rPr>
        <w:t>Accuracy: 87%</w:t>
      </w:r>
    </w:p>
    <w:p w14:paraId="5EF5C960" w14:textId="77777777" w:rsidR="00BC65F7" w:rsidRDefault="00BC65F7" w:rsidP="00BC65F7">
      <w:pPr>
        <w:rPr>
          <w:sz w:val="28"/>
          <w:szCs w:val="28"/>
        </w:rPr>
      </w:pPr>
      <w:r w:rsidRPr="00BC65F7">
        <w:rPr>
          <w:sz w:val="28"/>
          <w:szCs w:val="28"/>
        </w:rPr>
        <w:t>Advantage: Handles non-linear relationships well.</w:t>
      </w:r>
    </w:p>
    <w:p w14:paraId="5EF5C961" w14:textId="77777777" w:rsidR="005E430B" w:rsidRPr="00BC65F7" w:rsidRDefault="005E430B" w:rsidP="00BC65F7">
      <w:pPr>
        <w:rPr>
          <w:sz w:val="28"/>
          <w:szCs w:val="28"/>
        </w:rPr>
      </w:pPr>
    </w:p>
    <w:p w14:paraId="5EF5C962" w14:textId="77777777" w:rsidR="00BC65F7" w:rsidRPr="005E430B" w:rsidRDefault="00BC65F7" w:rsidP="00BC65F7">
      <w:pPr>
        <w:rPr>
          <w:b/>
          <w:i/>
          <w:sz w:val="36"/>
          <w:szCs w:val="36"/>
        </w:rPr>
      </w:pPr>
      <w:r w:rsidRPr="005E430B">
        <w:rPr>
          <w:b/>
          <w:i/>
          <w:sz w:val="36"/>
          <w:szCs w:val="36"/>
        </w:rPr>
        <w:t xml:space="preserve">8.3 </w:t>
      </w:r>
      <w:proofErr w:type="spellStart"/>
      <w:r w:rsidRPr="005E430B">
        <w:rPr>
          <w:b/>
          <w:i/>
          <w:sz w:val="36"/>
          <w:szCs w:val="36"/>
        </w:rPr>
        <w:t>XGBoost</w:t>
      </w:r>
      <w:proofErr w:type="spellEnd"/>
    </w:p>
    <w:p w14:paraId="5EF5C963" w14:textId="77777777" w:rsidR="005E430B" w:rsidRPr="00BC65F7" w:rsidRDefault="005E430B" w:rsidP="00BC65F7">
      <w:pPr>
        <w:rPr>
          <w:sz w:val="28"/>
          <w:szCs w:val="28"/>
        </w:rPr>
      </w:pPr>
    </w:p>
    <w:p w14:paraId="5EF5C964" w14:textId="77777777" w:rsidR="00BC65F7" w:rsidRPr="00BC65F7" w:rsidRDefault="00BC65F7" w:rsidP="00BC65F7">
      <w:pPr>
        <w:rPr>
          <w:sz w:val="28"/>
          <w:szCs w:val="28"/>
        </w:rPr>
      </w:pPr>
      <w:r w:rsidRPr="00BC65F7">
        <w:rPr>
          <w:sz w:val="28"/>
          <w:szCs w:val="28"/>
        </w:rPr>
        <w:t>Ensemble of gradient boosted trees.</w:t>
      </w:r>
    </w:p>
    <w:p w14:paraId="5EF5C965" w14:textId="77777777" w:rsidR="00BC65F7" w:rsidRPr="00BC65F7" w:rsidRDefault="00BC65F7" w:rsidP="00BC65F7">
      <w:pPr>
        <w:rPr>
          <w:sz w:val="28"/>
          <w:szCs w:val="28"/>
        </w:rPr>
      </w:pPr>
      <w:r w:rsidRPr="00BC65F7">
        <w:rPr>
          <w:sz w:val="28"/>
          <w:szCs w:val="28"/>
        </w:rPr>
        <w:t>Regularization (L1 and L2) helps prevent overfitting.</w:t>
      </w:r>
    </w:p>
    <w:p w14:paraId="5EF5C966" w14:textId="77777777" w:rsidR="00BC65F7" w:rsidRPr="00BC65F7" w:rsidRDefault="00BC65F7" w:rsidP="00BC65F7">
      <w:pPr>
        <w:rPr>
          <w:sz w:val="28"/>
          <w:szCs w:val="28"/>
        </w:rPr>
      </w:pPr>
      <w:r w:rsidRPr="00BC65F7">
        <w:rPr>
          <w:sz w:val="28"/>
          <w:szCs w:val="28"/>
        </w:rPr>
        <w:t>Native handling of missing values.</w:t>
      </w:r>
    </w:p>
    <w:p w14:paraId="5EF5C967" w14:textId="77777777" w:rsidR="00BC65F7" w:rsidRPr="00BC65F7" w:rsidRDefault="00BC65F7" w:rsidP="00BC65F7">
      <w:pPr>
        <w:rPr>
          <w:sz w:val="28"/>
          <w:szCs w:val="28"/>
        </w:rPr>
      </w:pPr>
      <w:r w:rsidRPr="00BC65F7">
        <w:rPr>
          <w:sz w:val="28"/>
          <w:szCs w:val="28"/>
        </w:rPr>
        <w:t>Accuracy: 91%</w:t>
      </w:r>
    </w:p>
    <w:p w14:paraId="5EF5C968" w14:textId="77777777" w:rsidR="00BC65F7" w:rsidRPr="00BC65F7" w:rsidRDefault="00BC65F7" w:rsidP="00BC65F7">
      <w:pPr>
        <w:rPr>
          <w:sz w:val="28"/>
          <w:szCs w:val="28"/>
        </w:rPr>
      </w:pPr>
      <w:r w:rsidRPr="00BC65F7">
        <w:rPr>
          <w:sz w:val="28"/>
          <w:szCs w:val="28"/>
        </w:rPr>
        <w:t xml:space="preserve">Feature importance revealed top predictors: </w:t>
      </w:r>
      <w:r w:rsidRPr="00BC65F7">
        <w:rPr>
          <w:rStyle w:val="HTMLCode"/>
          <w:rFonts w:eastAsiaTheme="majorEastAsia"/>
          <w:sz w:val="28"/>
          <w:szCs w:val="28"/>
        </w:rPr>
        <w:t>cp</w:t>
      </w:r>
      <w:r w:rsidRPr="00BC65F7">
        <w:rPr>
          <w:sz w:val="28"/>
          <w:szCs w:val="28"/>
        </w:rPr>
        <w:t xml:space="preserve">, </w:t>
      </w:r>
      <w:proofErr w:type="spellStart"/>
      <w:r w:rsidRPr="00BC65F7">
        <w:rPr>
          <w:rStyle w:val="HTMLCode"/>
          <w:rFonts w:eastAsiaTheme="majorEastAsia"/>
          <w:sz w:val="28"/>
          <w:szCs w:val="28"/>
        </w:rPr>
        <w:t>thal</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 xml:space="preserve">, </w:t>
      </w:r>
      <w:proofErr w:type="spellStart"/>
      <w:r w:rsidRPr="00BC65F7">
        <w:rPr>
          <w:rStyle w:val="HTMLCode"/>
          <w:rFonts w:eastAsiaTheme="majorEastAsia"/>
          <w:sz w:val="28"/>
          <w:szCs w:val="28"/>
        </w:rPr>
        <w:t>thalach</w:t>
      </w:r>
      <w:proofErr w:type="spellEnd"/>
      <w:r w:rsidRPr="00BC65F7">
        <w:rPr>
          <w:sz w:val="28"/>
          <w:szCs w:val="28"/>
        </w:rPr>
        <w:t>.</w:t>
      </w:r>
    </w:p>
    <w:p w14:paraId="5EF5C969" w14:textId="77777777" w:rsidR="00BC65F7" w:rsidRPr="00BC65F7" w:rsidRDefault="00BC65F7" w:rsidP="00BC65F7">
      <w:pPr>
        <w:rPr>
          <w:sz w:val="28"/>
          <w:szCs w:val="28"/>
        </w:rPr>
      </w:pPr>
    </w:p>
    <w:p w14:paraId="5EF5C96A" w14:textId="77777777" w:rsidR="00BC65F7" w:rsidRPr="005E430B" w:rsidRDefault="00BC65F7" w:rsidP="00BC65F7">
      <w:pPr>
        <w:rPr>
          <w:b/>
          <w:i/>
          <w:sz w:val="36"/>
          <w:szCs w:val="36"/>
        </w:rPr>
      </w:pPr>
      <w:r w:rsidRPr="005E430B">
        <w:rPr>
          <w:b/>
          <w:i/>
          <w:sz w:val="36"/>
          <w:szCs w:val="36"/>
        </w:rPr>
        <w:t>9. Evaluation Metrics</w:t>
      </w:r>
    </w:p>
    <w:p w14:paraId="5EF5C96B" w14:textId="77777777" w:rsidR="00BC65F7" w:rsidRPr="005E430B" w:rsidRDefault="00BC65F7" w:rsidP="00BC65F7">
      <w:pPr>
        <w:rPr>
          <w:b/>
          <w:i/>
          <w:sz w:val="36"/>
          <w:szCs w:val="36"/>
        </w:rPr>
      </w:pPr>
      <w:r w:rsidRPr="005E430B">
        <w:rPr>
          <w:b/>
          <w:i/>
          <w:sz w:val="36"/>
          <w:szCs w:val="36"/>
        </w:rPr>
        <w:t>Each model was evaluated using:</w:t>
      </w:r>
    </w:p>
    <w:p w14:paraId="5EF5C96C" w14:textId="77777777" w:rsidR="00BC65F7" w:rsidRPr="00BC65F7" w:rsidRDefault="00BC65F7" w:rsidP="00BC65F7">
      <w:pPr>
        <w:rPr>
          <w:sz w:val="28"/>
          <w:szCs w:val="28"/>
        </w:rPr>
      </w:pPr>
      <w:r w:rsidRPr="00BC65F7">
        <w:rPr>
          <w:rStyle w:val="Strong"/>
          <w:sz w:val="28"/>
          <w:szCs w:val="28"/>
        </w:rPr>
        <w:t>Accuracy</w:t>
      </w:r>
      <w:r w:rsidRPr="00BC65F7">
        <w:rPr>
          <w:sz w:val="28"/>
          <w:szCs w:val="28"/>
        </w:rPr>
        <w:t>: Overall correctness</w:t>
      </w:r>
    </w:p>
    <w:p w14:paraId="5EF5C96D" w14:textId="77777777" w:rsidR="00BC65F7" w:rsidRPr="00BC65F7" w:rsidRDefault="00BC65F7" w:rsidP="00BC65F7">
      <w:pPr>
        <w:rPr>
          <w:sz w:val="28"/>
          <w:szCs w:val="28"/>
        </w:rPr>
      </w:pPr>
      <w:r w:rsidRPr="00BC65F7">
        <w:rPr>
          <w:rStyle w:val="Strong"/>
          <w:sz w:val="28"/>
          <w:szCs w:val="28"/>
        </w:rPr>
        <w:t>Precision</w:t>
      </w:r>
      <w:r w:rsidRPr="00BC65F7">
        <w:rPr>
          <w:sz w:val="28"/>
          <w:szCs w:val="28"/>
        </w:rPr>
        <w:t>: True Positives / Predicted Positives</w:t>
      </w:r>
    </w:p>
    <w:p w14:paraId="5EF5C96E" w14:textId="77777777" w:rsidR="00BC65F7" w:rsidRPr="00BC65F7" w:rsidRDefault="00BC65F7" w:rsidP="00BC65F7">
      <w:pPr>
        <w:rPr>
          <w:sz w:val="28"/>
          <w:szCs w:val="28"/>
        </w:rPr>
      </w:pPr>
      <w:r w:rsidRPr="00BC65F7">
        <w:rPr>
          <w:rStyle w:val="Strong"/>
          <w:sz w:val="28"/>
          <w:szCs w:val="28"/>
        </w:rPr>
        <w:t>Recall</w:t>
      </w:r>
      <w:r w:rsidRPr="00BC65F7">
        <w:rPr>
          <w:sz w:val="28"/>
          <w:szCs w:val="28"/>
        </w:rPr>
        <w:t>: True Positives / Actual Positives</w:t>
      </w:r>
    </w:p>
    <w:p w14:paraId="5EF5C96F" w14:textId="77777777" w:rsidR="00BC65F7" w:rsidRPr="00BC65F7" w:rsidRDefault="00BC65F7" w:rsidP="00BC65F7">
      <w:pPr>
        <w:rPr>
          <w:sz w:val="28"/>
          <w:szCs w:val="28"/>
        </w:rPr>
      </w:pPr>
      <w:r w:rsidRPr="00BC65F7">
        <w:rPr>
          <w:rStyle w:val="Strong"/>
          <w:sz w:val="28"/>
          <w:szCs w:val="28"/>
        </w:rPr>
        <w:lastRenderedPageBreak/>
        <w:t>F1-Score</w:t>
      </w:r>
      <w:r w:rsidRPr="00BC65F7">
        <w:rPr>
          <w:sz w:val="28"/>
          <w:szCs w:val="28"/>
        </w:rPr>
        <w:t>: Harmonic mean of Precision and Recall</w:t>
      </w:r>
    </w:p>
    <w:p w14:paraId="5EF5C970" w14:textId="77777777" w:rsidR="00BC65F7" w:rsidRDefault="005E430B" w:rsidP="00BC65F7">
      <w:pPr>
        <w:rPr>
          <w:sz w:val="28"/>
          <w:szCs w:val="28"/>
        </w:rPr>
      </w:pPr>
      <w:r>
        <w:rPr>
          <w:noProof/>
          <w:lang w:val="en-IN" w:eastAsia="en-IN"/>
        </w:rPr>
        <w:drawing>
          <wp:inline distT="0" distB="0" distL="0" distR="0" wp14:anchorId="5EF5C9DC" wp14:editId="5EF5C9DD">
            <wp:extent cx="914400" cy="914400"/>
            <wp:effectExtent l="0" t="0" r="0" b="0"/>
            <wp:docPr id="10" name="Picture 10"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rStyle w:val="Strong"/>
          <w:sz w:val="28"/>
          <w:szCs w:val="28"/>
        </w:rPr>
        <w:t>ROC-AUC</w:t>
      </w:r>
      <w:r w:rsidR="00BC65F7" w:rsidRPr="00BC65F7">
        <w:rPr>
          <w:sz w:val="28"/>
          <w:szCs w:val="28"/>
        </w:rPr>
        <w:t>: Area under Receiver Operating Characteristic curve</w:t>
      </w:r>
    </w:p>
    <w:p w14:paraId="5EF5C971" w14:textId="77777777" w:rsidR="005E430B" w:rsidRPr="00BC65F7" w:rsidRDefault="005E430B" w:rsidP="00BC65F7">
      <w:pPr>
        <w:rPr>
          <w:sz w:val="28"/>
          <w:szCs w:val="28"/>
        </w:rPr>
      </w:pPr>
    </w:p>
    <w:p w14:paraId="5EF5C972" w14:textId="77777777" w:rsidR="00BC65F7" w:rsidRPr="005E430B" w:rsidRDefault="00BC65F7" w:rsidP="005E430B">
      <w:pPr>
        <w:jc w:val="center"/>
        <w:rPr>
          <w:b/>
          <w:i/>
          <w:sz w:val="32"/>
          <w:szCs w:val="32"/>
        </w:rPr>
      </w:pPr>
      <w:r w:rsidRPr="005E430B">
        <w:rPr>
          <w:b/>
          <w:i/>
          <w:sz w:val="32"/>
          <w:szCs w:val="32"/>
        </w:rPr>
        <w:t>9.1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196"/>
        <w:gridCol w:w="1165"/>
        <w:gridCol w:w="807"/>
        <w:gridCol w:w="1133"/>
        <w:gridCol w:w="1398"/>
      </w:tblGrid>
      <w:tr w:rsidR="00BC65F7" w:rsidRPr="00BC65F7" w14:paraId="5EF5C979" w14:textId="77777777" w:rsidTr="005E430B">
        <w:trPr>
          <w:tblCellSpacing w:w="15" w:type="dxa"/>
        </w:trPr>
        <w:tc>
          <w:tcPr>
            <w:tcW w:w="2262" w:type="dxa"/>
            <w:vAlign w:val="center"/>
            <w:hideMark/>
          </w:tcPr>
          <w:p w14:paraId="5EF5C973" w14:textId="77777777" w:rsidR="00BC65F7" w:rsidRPr="00BC65F7" w:rsidRDefault="00BC65F7" w:rsidP="00BC65F7">
            <w:pPr>
              <w:rPr>
                <w:b/>
                <w:bCs/>
                <w:sz w:val="28"/>
                <w:szCs w:val="28"/>
              </w:rPr>
            </w:pPr>
            <w:r w:rsidRPr="00BC65F7">
              <w:rPr>
                <w:b/>
                <w:bCs/>
                <w:sz w:val="28"/>
                <w:szCs w:val="28"/>
              </w:rPr>
              <w:t>Model</w:t>
            </w:r>
            <w:r w:rsidR="005E430B">
              <w:rPr>
                <w:b/>
                <w:bCs/>
                <w:sz w:val="28"/>
                <w:szCs w:val="28"/>
              </w:rPr>
              <w:t xml:space="preserve">                         </w:t>
            </w:r>
          </w:p>
        </w:tc>
        <w:tc>
          <w:tcPr>
            <w:tcW w:w="1166" w:type="dxa"/>
            <w:vAlign w:val="center"/>
            <w:hideMark/>
          </w:tcPr>
          <w:p w14:paraId="5EF5C974" w14:textId="77777777" w:rsidR="00BC65F7" w:rsidRPr="00BC65F7" w:rsidRDefault="00BC65F7" w:rsidP="00BC65F7">
            <w:pPr>
              <w:rPr>
                <w:b/>
                <w:bCs/>
                <w:sz w:val="28"/>
                <w:szCs w:val="28"/>
              </w:rPr>
            </w:pPr>
            <w:r w:rsidRPr="00BC65F7">
              <w:rPr>
                <w:b/>
                <w:bCs/>
                <w:sz w:val="28"/>
                <w:szCs w:val="28"/>
              </w:rPr>
              <w:t>Accuracy</w:t>
            </w:r>
          </w:p>
        </w:tc>
        <w:tc>
          <w:tcPr>
            <w:tcW w:w="0" w:type="auto"/>
            <w:vAlign w:val="center"/>
            <w:hideMark/>
          </w:tcPr>
          <w:p w14:paraId="5EF5C975" w14:textId="77777777" w:rsidR="00BC65F7" w:rsidRPr="00BC65F7" w:rsidRDefault="00BC65F7" w:rsidP="00BC65F7">
            <w:pPr>
              <w:rPr>
                <w:b/>
                <w:bCs/>
                <w:sz w:val="28"/>
                <w:szCs w:val="28"/>
              </w:rPr>
            </w:pPr>
            <w:r w:rsidRPr="00BC65F7">
              <w:rPr>
                <w:b/>
                <w:bCs/>
                <w:sz w:val="28"/>
                <w:szCs w:val="28"/>
              </w:rPr>
              <w:t>Precision</w:t>
            </w:r>
          </w:p>
        </w:tc>
        <w:tc>
          <w:tcPr>
            <w:tcW w:w="0" w:type="auto"/>
            <w:vAlign w:val="center"/>
            <w:hideMark/>
          </w:tcPr>
          <w:p w14:paraId="5EF5C976" w14:textId="77777777" w:rsidR="00BC65F7" w:rsidRPr="00BC65F7" w:rsidRDefault="00BC65F7" w:rsidP="00BC65F7">
            <w:pPr>
              <w:rPr>
                <w:b/>
                <w:bCs/>
                <w:sz w:val="28"/>
                <w:szCs w:val="28"/>
              </w:rPr>
            </w:pPr>
            <w:r w:rsidRPr="00BC65F7">
              <w:rPr>
                <w:b/>
                <w:bCs/>
                <w:sz w:val="28"/>
                <w:szCs w:val="28"/>
              </w:rPr>
              <w:t>Recall</w:t>
            </w:r>
          </w:p>
        </w:tc>
        <w:tc>
          <w:tcPr>
            <w:tcW w:w="0" w:type="auto"/>
            <w:vAlign w:val="center"/>
            <w:hideMark/>
          </w:tcPr>
          <w:p w14:paraId="5EF5C977" w14:textId="77777777" w:rsidR="00BC65F7" w:rsidRPr="00BC65F7" w:rsidRDefault="00BC65F7" w:rsidP="00BC65F7">
            <w:pPr>
              <w:rPr>
                <w:b/>
                <w:bCs/>
                <w:sz w:val="28"/>
                <w:szCs w:val="28"/>
              </w:rPr>
            </w:pPr>
            <w:r w:rsidRPr="00BC65F7">
              <w:rPr>
                <w:b/>
                <w:bCs/>
                <w:sz w:val="28"/>
                <w:szCs w:val="28"/>
              </w:rPr>
              <w:t>F1-Score</w:t>
            </w:r>
          </w:p>
        </w:tc>
        <w:tc>
          <w:tcPr>
            <w:tcW w:w="0" w:type="auto"/>
            <w:vAlign w:val="center"/>
            <w:hideMark/>
          </w:tcPr>
          <w:p w14:paraId="5EF5C978" w14:textId="77777777" w:rsidR="00BC65F7" w:rsidRPr="00BC65F7" w:rsidRDefault="00BC65F7" w:rsidP="00BC65F7">
            <w:pPr>
              <w:rPr>
                <w:b/>
                <w:bCs/>
                <w:sz w:val="28"/>
                <w:szCs w:val="28"/>
              </w:rPr>
            </w:pPr>
            <w:r w:rsidRPr="00BC65F7">
              <w:rPr>
                <w:b/>
                <w:bCs/>
                <w:sz w:val="28"/>
                <w:szCs w:val="28"/>
              </w:rPr>
              <w:t>ROC-AUC</w:t>
            </w:r>
          </w:p>
        </w:tc>
      </w:tr>
      <w:tr w:rsidR="00BC65F7" w:rsidRPr="00BC65F7" w14:paraId="5EF5C981" w14:textId="77777777" w:rsidTr="005E430B">
        <w:trPr>
          <w:tblCellSpacing w:w="15" w:type="dxa"/>
        </w:trPr>
        <w:tc>
          <w:tcPr>
            <w:tcW w:w="2262" w:type="dxa"/>
            <w:vAlign w:val="center"/>
            <w:hideMark/>
          </w:tcPr>
          <w:p w14:paraId="5EF5C97A" w14:textId="77777777" w:rsidR="005E430B" w:rsidRDefault="00BC65F7" w:rsidP="00BC65F7">
            <w:pPr>
              <w:rPr>
                <w:sz w:val="28"/>
                <w:szCs w:val="28"/>
              </w:rPr>
            </w:pPr>
            <w:r w:rsidRPr="00BC65F7">
              <w:rPr>
                <w:sz w:val="28"/>
                <w:szCs w:val="28"/>
              </w:rPr>
              <w:t>Logistic</w:t>
            </w:r>
          </w:p>
          <w:p w14:paraId="5EF5C97B" w14:textId="77777777" w:rsidR="00BC65F7" w:rsidRPr="00BC65F7" w:rsidRDefault="00BC65F7" w:rsidP="00BC65F7">
            <w:pPr>
              <w:rPr>
                <w:sz w:val="28"/>
                <w:szCs w:val="28"/>
              </w:rPr>
            </w:pPr>
            <w:r w:rsidRPr="00BC65F7">
              <w:rPr>
                <w:sz w:val="28"/>
                <w:szCs w:val="28"/>
              </w:rPr>
              <w:t>Regression</w:t>
            </w:r>
          </w:p>
        </w:tc>
        <w:tc>
          <w:tcPr>
            <w:tcW w:w="1166" w:type="dxa"/>
            <w:vAlign w:val="center"/>
            <w:hideMark/>
          </w:tcPr>
          <w:p w14:paraId="5EF5C97C" w14:textId="77777777" w:rsidR="00BC65F7" w:rsidRPr="00BC65F7" w:rsidRDefault="00BC65F7" w:rsidP="00BC65F7">
            <w:pPr>
              <w:rPr>
                <w:sz w:val="28"/>
                <w:szCs w:val="28"/>
              </w:rPr>
            </w:pPr>
            <w:r w:rsidRPr="00BC65F7">
              <w:rPr>
                <w:sz w:val="28"/>
                <w:szCs w:val="28"/>
              </w:rPr>
              <w:t>85%</w:t>
            </w:r>
          </w:p>
        </w:tc>
        <w:tc>
          <w:tcPr>
            <w:tcW w:w="0" w:type="auto"/>
            <w:vAlign w:val="center"/>
            <w:hideMark/>
          </w:tcPr>
          <w:p w14:paraId="5EF5C97D" w14:textId="77777777" w:rsidR="00BC65F7" w:rsidRPr="00BC65F7" w:rsidRDefault="00BC65F7" w:rsidP="00BC65F7">
            <w:pPr>
              <w:rPr>
                <w:sz w:val="28"/>
                <w:szCs w:val="28"/>
              </w:rPr>
            </w:pPr>
            <w:r w:rsidRPr="00BC65F7">
              <w:rPr>
                <w:sz w:val="28"/>
                <w:szCs w:val="28"/>
              </w:rPr>
              <w:t>0.84</w:t>
            </w:r>
          </w:p>
        </w:tc>
        <w:tc>
          <w:tcPr>
            <w:tcW w:w="0" w:type="auto"/>
            <w:vAlign w:val="center"/>
            <w:hideMark/>
          </w:tcPr>
          <w:p w14:paraId="5EF5C97E" w14:textId="77777777" w:rsidR="00BC65F7" w:rsidRPr="00BC65F7" w:rsidRDefault="00BC65F7" w:rsidP="00BC65F7">
            <w:pPr>
              <w:rPr>
                <w:sz w:val="28"/>
                <w:szCs w:val="28"/>
              </w:rPr>
            </w:pPr>
            <w:r w:rsidRPr="00BC65F7">
              <w:rPr>
                <w:sz w:val="28"/>
                <w:szCs w:val="28"/>
              </w:rPr>
              <w:t>0.86</w:t>
            </w:r>
          </w:p>
        </w:tc>
        <w:tc>
          <w:tcPr>
            <w:tcW w:w="0" w:type="auto"/>
            <w:vAlign w:val="center"/>
            <w:hideMark/>
          </w:tcPr>
          <w:p w14:paraId="5EF5C97F" w14:textId="77777777" w:rsidR="00BC65F7" w:rsidRPr="00BC65F7" w:rsidRDefault="00BC65F7" w:rsidP="00BC65F7">
            <w:pPr>
              <w:rPr>
                <w:sz w:val="28"/>
                <w:szCs w:val="28"/>
              </w:rPr>
            </w:pPr>
            <w:r w:rsidRPr="00BC65F7">
              <w:rPr>
                <w:sz w:val="28"/>
                <w:szCs w:val="28"/>
              </w:rPr>
              <w:t>0.85</w:t>
            </w:r>
          </w:p>
        </w:tc>
        <w:tc>
          <w:tcPr>
            <w:tcW w:w="0" w:type="auto"/>
            <w:vAlign w:val="center"/>
            <w:hideMark/>
          </w:tcPr>
          <w:p w14:paraId="5EF5C980" w14:textId="77777777" w:rsidR="00BC65F7" w:rsidRPr="00BC65F7" w:rsidRDefault="00BC65F7" w:rsidP="00BC65F7">
            <w:pPr>
              <w:rPr>
                <w:sz w:val="28"/>
                <w:szCs w:val="28"/>
              </w:rPr>
            </w:pPr>
            <w:r w:rsidRPr="00BC65F7">
              <w:rPr>
                <w:sz w:val="28"/>
                <w:szCs w:val="28"/>
              </w:rPr>
              <w:t>0.88</w:t>
            </w:r>
          </w:p>
        </w:tc>
      </w:tr>
      <w:tr w:rsidR="00BC65F7" w:rsidRPr="00BC65F7" w14:paraId="5EF5C988" w14:textId="77777777" w:rsidTr="005E430B">
        <w:trPr>
          <w:tblCellSpacing w:w="15" w:type="dxa"/>
        </w:trPr>
        <w:tc>
          <w:tcPr>
            <w:tcW w:w="2262" w:type="dxa"/>
            <w:vAlign w:val="center"/>
            <w:hideMark/>
          </w:tcPr>
          <w:p w14:paraId="5EF5C982" w14:textId="77777777" w:rsidR="00BC65F7" w:rsidRPr="00BC65F7" w:rsidRDefault="00BC65F7" w:rsidP="00BC65F7">
            <w:pPr>
              <w:rPr>
                <w:sz w:val="28"/>
                <w:szCs w:val="28"/>
              </w:rPr>
            </w:pPr>
            <w:r w:rsidRPr="00BC65F7">
              <w:rPr>
                <w:sz w:val="28"/>
                <w:szCs w:val="28"/>
              </w:rPr>
              <w:t>SVM</w:t>
            </w:r>
          </w:p>
        </w:tc>
        <w:tc>
          <w:tcPr>
            <w:tcW w:w="1166" w:type="dxa"/>
            <w:vAlign w:val="center"/>
            <w:hideMark/>
          </w:tcPr>
          <w:p w14:paraId="5EF5C983" w14:textId="77777777" w:rsidR="00BC65F7" w:rsidRPr="00BC65F7" w:rsidRDefault="00BC65F7" w:rsidP="00BC65F7">
            <w:pPr>
              <w:rPr>
                <w:sz w:val="28"/>
                <w:szCs w:val="28"/>
              </w:rPr>
            </w:pPr>
            <w:r w:rsidRPr="00BC65F7">
              <w:rPr>
                <w:sz w:val="28"/>
                <w:szCs w:val="28"/>
              </w:rPr>
              <w:t>87%</w:t>
            </w:r>
          </w:p>
        </w:tc>
        <w:tc>
          <w:tcPr>
            <w:tcW w:w="0" w:type="auto"/>
            <w:vAlign w:val="center"/>
            <w:hideMark/>
          </w:tcPr>
          <w:p w14:paraId="5EF5C984" w14:textId="77777777" w:rsidR="00BC65F7" w:rsidRPr="00BC65F7" w:rsidRDefault="00BC65F7" w:rsidP="00BC65F7">
            <w:pPr>
              <w:rPr>
                <w:sz w:val="28"/>
                <w:szCs w:val="28"/>
              </w:rPr>
            </w:pPr>
            <w:r w:rsidRPr="00BC65F7">
              <w:rPr>
                <w:sz w:val="28"/>
                <w:szCs w:val="28"/>
              </w:rPr>
              <w:t>0.86</w:t>
            </w:r>
          </w:p>
        </w:tc>
        <w:tc>
          <w:tcPr>
            <w:tcW w:w="0" w:type="auto"/>
            <w:vAlign w:val="center"/>
            <w:hideMark/>
          </w:tcPr>
          <w:p w14:paraId="5EF5C985" w14:textId="77777777" w:rsidR="00BC65F7" w:rsidRPr="00BC65F7" w:rsidRDefault="00BC65F7" w:rsidP="00BC65F7">
            <w:pPr>
              <w:rPr>
                <w:sz w:val="28"/>
                <w:szCs w:val="28"/>
              </w:rPr>
            </w:pPr>
            <w:r w:rsidRPr="00BC65F7">
              <w:rPr>
                <w:sz w:val="28"/>
                <w:szCs w:val="28"/>
              </w:rPr>
              <w:t>0.87</w:t>
            </w:r>
          </w:p>
        </w:tc>
        <w:tc>
          <w:tcPr>
            <w:tcW w:w="0" w:type="auto"/>
            <w:vAlign w:val="center"/>
            <w:hideMark/>
          </w:tcPr>
          <w:p w14:paraId="5EF5C986" w14:textId="77777777" w:rsidR="00BC65F7" w:rsidRPr="00BC65F7" w:rsidRDefault="00BC65F7" w:rsidP="00BC65F7">
            <w:pPr>
              <w:rPr>
                <w:sz w:val="28"/>
                <w:szCs w:val="28"/>
              </w:rPr>
            </w:pPr>
            <w:r w:rsidRPr="00BC65F7">
              <w:rPr>
                <w:sz w:val="28"/>
                <w:szCs w:val="28"/>
              </w:rPr>
              <w:t>0.86</w:t>
            </w:r>
          </w:p>
        </w:tc>
        <w:tc>
          <w:tcPr>
            <w:tcW w:w="0" w:type="auto"/>
            <w:vAlign w:val="center"/>
            <w:hideMark/>
          </w:tcPr>
          <w:p w14:paraId="5EF5C987" w14:textId="77777777" w:rsidR="00BC65F7" w:rsidRPr="00BC65F7" w:rsidRDefault="00BC65F7" w:rsidP="00BC65F7">
            <w:pPr>
              <w:rPr>
                <w:sz w:val="28"/>
                <w:szCs w:val="28"/>
              </w:rPr>
            </w:pPr>
            <w:r w:rsidRPr="00BC65F7">
              <w:rPr>
                <w:sz w:val="28"/>
                <w:szCs w:val="28"/>
              </w:rPr>
              <w:t>0.89</w:t>
            </w:r>
          </w:p>
        </w:tc>
      </w:tr>
      <w:tr w:rsidR="00BC65F7" w:rsidRPr="00BC65F7" w14:paraId="5EF5C98F" w14:textId="77777777" w:rsidTr="005E430B">
        <w:trPr>
          <w:tblCellSpacing w:w="15" w:type="dxa"/>
        </w:trPr>
        <w:tc>
          <w:tcPr>
            <w:tcW w:w="2262" w:type="dxa"/>
            <w:vAlign w:val="center"/>
            <w:hideMark/>
          </w:tcPr>
          <w:p w14:paraId="5EF5C989" w14:textId="77777777" w:rsidR="00BC65F7" w:rsidRPr="00BC65F7" w:rsidRDefault="00BC65F7" w:rsidP="00BC65F7">
            <w:pPr>
              <w:rPr>
                <w:sz w:val="28"/>
                <w:szCs w:val="28"/>
              </w:rPr>
            </w:pPr>
            <w:proofErr w:type="spellStart"/>
            <w:r w:rsidRPr="00BC65F7">
              <w:rPr>
                <w:sz w:val="28"/>
                <w:szCs w:val="28"/>
              </w:rPr>
              <w:t>XGBoost</w:t>
            </w:r>
            <w:proofErr w:type="spellEnd"/>
          </w:p>
        </w:tc>
        <w:tc>
          <w:tcPr>
            <w:tcW w:w="1166" w:type="dxa"/>
            <w:vAlign w:val="center"/>
            <w:hideMark/>
          </w:tcPr>
          <w:p w14:paraId="5EF5C98A" w14:textId="77777777" w:rsidR="00BC65F7" w:rsidRPr="00BC65F7" w:rsidRDefault="00BC65F7" w:rsidP="00BC65F7">
            <w:pPr>
              <w:rPr>
                <w:sz w:val="28"/>
                <w:szCs w:val="28"/>
              </w:rPr>
            </w:pPr>
            <w:r w:rsidRPr="00BC65F7">
              <w:rPr>
                <w:sz w:val="28"/>
                <w:szCs w:val="28"/>
              </w:rPr>
              <w:t>91%</w:t>
            </w:r>
          </w:p>
        </w:tc>
        <w:tc>
          <w:tcPr>
            <w:tcW w:w="0" w:type="auto"/>
            <w:vAlign w:val="center"/>
            <w:hideMark/>
          </w:tcPr>
          <w:p w14:paraId="5EF5C98B" w14:textId="77777777" w:rsidR="00BC65F7" w:rsidRPr="00BC65F7" w:rsidRDefault="00BC65F7" w:rsidP="00BC65F7">
            <w:pPr>
              <w:rPr>
                <w:sz w:val="28"/>
                <w:szCs w:val="28"/>
              </w:rPr>
            </w:pPr>
            <w:r w:rsidRPr="00BC65F7">
              <w:rPr>
                <w:sz w:val="28"/>
                <w:szCs w:val="28"/>
              </w:rPr>
              <w:t>0.90</w:t>
            </w:r>
          </w:p>
        </w:tc>
        <w:tc>
          <w:tcPr>
            <w:tcW w:w="0" w:type="auto"/>
            <w:vAlign w:val="center"/>
            <w:hideMark/>
          </w:tcPr>
          <w:p w14:paraId="5EF5C98C" w14:textId="77777777" w:rsidR="00BC65F7" w:rsidRPr="00BC65F7" w:rsidRDefault="00BC65F7" w:rsidP="00BC65F7">
            <w:pPr>
              <w:rPr>
                <w:sz w:val="28"/>
                <w:szCs w:val="28"/>
              </w:rPr>
            </w:pPr>
            <w:r w:rsidRPr="00BC65F7">
              <w:rPr>
                <w:sz w:val="28"/>
                <w:szCs w:val="28"/>
              </w:rPr>
              <w:t>0.92</w:t>
            </w:r>
          </w:p>
        </w:tc>
        <w:tc>
          <w:tcPr>
            <w:tcW w:w="0" w:type="auto"/>
            <w:vAlign w:val="center"/>
            <w:hideMark/>
          </w:tcPr>
          <w:p w14:paraId="5EF5C98D" w14:textId="77777777" w:rsidR="00BC65F7" w:rsidRPr="00BC65F7" w:rsidRDefault="00BC65F7" w:rsidP="00BC65F7">
            <w:pPr>
              <w:rPr>
                <w:sz w:val="28"/>
                <w:szCs w:val="28"/>
              </w:rPr>
            </w:pPr>
            <w:r w:rsidRPr="00BC65F7">
              <w:rPr>
                <w:sz w:val="28"/>
                <w:szCs w:val="28"/>
              </w:rPr>
              <w:t>0.91</w:t>
            </w:r>
          </w:p>
        </w:tc>
        <w:tc>
          <w:tcPr>
            <w:tcW w:w="0" w:type="auto"/>
            <w:vAlign w:val="center"/>
            <w:hideMark/>
          </w:tcPr>
          <w:p w14:paraId="5EF5C98E" w14:textId="77777777" w:rsidR="00BC65F7" w:rsidRPr="00BC65F7" w:rsidRDefault="00BC65F7" w:rsidP="00BC65F7">
            <w:pPr>
              <w:rPr>
                <w:sz w:val="28"/>
                <w:szCs w:val="28"/>
              </w:rPr>
            </w:pPr>
            <w:r w:rsidRPr="00BC65F7">
              <w:rPr>
                <w:sz w:val="28"/>
                <w:szCs w:val="28"/>
              </w:rPr>
              <w:t>0.93</w:t>
            </w:r>
          </w:p>
        </w:tc>
      </w:tr>
    </w:tbl>
    <w:p w14:paraId="5EF5C990" w14:textId="77777777" w:rsidR="00BC65F7" w:rsidRDefault="00BC65F7" w:rsidP="00BC65F7">
      <w:pPr>
        <w:rPr>
          <w:sz w:val="28"/>
          <w:szCs w:val="28"/>
        </w:rPr>
      </w:pPr>
    </w:p>
    <w:p w14:paraId="5EF5C991" w14:textId="77777777" w:rsidR="005E430B" w:rsidRDefault="005E430B" w:rsidP="00BC65F7">
      <w:pPr>
        <w:rPr>
          <w:sz w:val="28"/>
          <w:szCs w:val="28"/>
        </w:rPr>
      </w:pPr>
    </w:p>
    <w:p w14:paraId="5EF5C992" w14:textId="77777777" w:rsidR="005E430B" w:rsidRDefault="005E430B" w:rsidP="00BC65F7">
      <w:pPr>
        <w:rPr>
          <w:sz w:val="28"/>
          <w:szCs w:val="28"/>
        </w:rPr>
      </w:pPr>
    </w:p>
    <w:p w14:paraId="5EF5C993" w14:textId="77777777" w:rsidR="005E430B" w:rsidRPr="00BC65F7" w:rsidRDefault="005E430B" w:rsidP="00BC65F7">
      <w:pPr>
        <w:rPr>
          <w:sz w:val="28"/>
          <w:szCs w:val="28"/>
        </w:rPr>
      </w:pPr>
    </w:p>
    <w:p w14:paraId="5EF5C994" w14:textId="77777777" w:rsidR="00BC65F7" w:rsidRPr="005E430B" w:rsidRDefault="00BC65F7" w:rsidP="00BC65F7">
      <w:pPr>
        <w:rPr>
          <w:b/>
          <w:i/>
          <w:sz w:val="36"/>
          <w:szCs w:val="36"/>
        </w:rPr>
      </w:pPr>
      <w:r w:rsidRPr="005E430B">
        <w:rPr>
          <w:b/>
          <w:i/>
          <w:sz w:val="36"/>
          <w:szCs w:val="36"/>
        </w:rPr>
        <w:t>10. Results and Discussion</w:t>
      </w:r>
    </w:p>
    <w:p w14:paraId="5EF5C995" w14:textId="77777777" w:rsidR="00BC65F7" w:rsidRPr="00BC65F7" w:rsidRDefault="00BC65F7" w:rsidP="00BC65F7">
      <w:pPr>
        <w:rPr>
          <w:sz w:val="28"/>
          <w:szCs w:val="28"/>
        </w:rPr>
      </w:pPr>
      <w:r w:rsidRPr="00BC65F7">
        <w:rPr>
          <w:sz w:val="28"/>
          <w:szCs w:val="28"/>
        </w:rPr>
        <w:t xml:space="preserve">The evaluation clearly shows that </w:t>
      </w:r>
      <w:proofErr w:type="spellStart"/>
      <w:r w:rsidRPr="00BC65F7">
        <w:rPr>
          <w:sz w:val="28"/>
          <w:szCs w:val="28"/>
        </w:rPr>
        <w:t>XGBoost</w:t>
      </w:r>
      <w:proofErr w:type="spellEnd"/>
      <w:r w:rsidRPr="00BC65F7">
        <w:rPr>
          <w:sz w:val="28"/>
          <w:szCs w:val="28"/>
        </w:rPr>
        <w:t xml:space="preserve"> outperforms both Logistic Regression and SVM in accuracy and other key metrics. Logistic Regression remains valuable for its interpretability. SVM proved to be effective but required substantial tuning.</w:t>
      </w:r>
    </w:p>
    <w:p w14:paraId="5EF5C996" w14:textId="77777777" w:rsidR="00BC65F7" w:rsidRPr="00BC65F7" w:rsidRDefault="00BC65F7" w:rsidP="00BC65F7">
      <w:pPr>
        <w:rPr>
          <w:sz w:val="28"/>
          <w:szCs w:val="28"/>
        </w:rPr>
      </w:pPr>
      <w:proofErr w:type="spellStart"/>
      <w:r w:rsidRPr="00BC65F7">
        <w:rPr>
          <w:sz w:val="28"/>
          <w:szCs w:val="28"/>
        </w:rPr>
        <w:t>XGBoost</w:t>
      </w:r>
      <w:proofErr w:type="spellEnd"/>
      <w:r w:rsidRPr="00BC65F7">
        <w:rPr>
          <w:sz w:val="28"/>
          <w:szCs w:val="28"/>
        </w:rPr>
        <w:t xml:space="preserve"> identified </w:t>
      </w:r>
      <w:r w:rsidRPr="00BC65F7">
        <w:rPr>
          <w:rStyle w:val="HTMLCode"/>
          <w:rFonts w:eastAsiaTheme="majorEastAsia"/>
          <w:sz w:val="28"/>
          <w:szCs w:val="28"/>
        </w:rPr>
        <w:t>cp</w:t>
      </w:r>
      <w:r w:rsidRPr="00BC65F7">
        <w:rPr>
          <w:sz w:val="28"/>
          <w:szCs w:val="28"/>
        </w:rPr>
        <w:t xml:space="preserve">, </w:t>
      </w:r>
      <w:proofErr w:type="spellStart"/>
      <w:r w:rsidRPr="00BC65F7">
        <w:rPr>
          <w:rStyle w:val="HTMLCode"/>
          <w:rFonts w:eastAsiaTheme="majorEastAsia"/>
          <w:sz w:val="28"/>
          <w:szCs w:val="28"/>
        </w:rPr>
        <w:t>thal</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 xml:space="preserve">, and </w:t>
      </w:r>
      <w:proofErr w:type="spellStart"/>
      <w:r w:rsidRPr="00BC65F7">
        <w:rPr>
          <w:rStyle w:val="HTMLCode"/>
          <w:rFonts w:eastAsiaTheme="majorEastAsia"/>
          <w:sz w:val="28"/>
          <w:szCs w:val="28"/>
        </w:rPr>
        <w:t>thalach</w:t>
      </w:r>
      <w:proofErr w:type="spellEnd"/>
      <w:r w:rsidRPr="00BC65F7">
        <w:rPr>
          <w:sz w:val="28"/>
          <w:szCs w:val="28"/>
        </w:rPr>
        <w:t xml:space="preserve"> as the most influential features. These align with known clinical indicators of heart disease, suggesting the model's reliability.</w:t>
      </w:r>
    </w:p>
    <w:p w14:paraId="5EF5C997" w14:textId="77777777" w:rsidR="00BC65F7" w:rsidRPr="00BC65F7" w:rsidRDefault="00BC65F7" w:rsidP="00BC65F7">
      <w:pPr>
        <w:rPr>
          <w:sz w:val="28"/>
          <w:szCs w:val="28"/>
        </w:rPr>
      </w:pPr>
    </w:p>
    <w:p w14:paraId="5EF5C998" w14:textId="77777777" w:rsidR="00BC65F7" w:rsidRPr="005E430B" w:rsidRDefault="005E430B" w:rsidP="00BC65F7">
      <w:pPr>
        <w:rPr>
          <w:b/>
          <w:i/>
          <w:sz w:val="36"/>
          <w:szCs w:val="36"/>
        </w:rPr>
      </w:pPr>
      <w:r>
        <w:rPr>
          <w:noProof/>
          <w:lang w:val="en-IN" w:eastAsia="en-IN"/>
        </w:rPr>
        <w:drawing>
          <wp:inline distT="0" distB="0" distL="0" distR="0" wp14:anchorId="5EF5C9DE" wp14:editId="5EF5C9DF">
            <wp:extent cx="914400" cy="914400"/>
            <wp:effectExtent l="0" t="0" r="0" b="0"/>
            <wp:docPr id="11" name="Picture 11"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5E430B">
        <w:rPr>
          <w:b/>
          <w:i/>
          <w:sz w:val="36"/>
          <w:szCs w:val="36"/>
        </w:rPr>
        <w:t>11. Conclusion</w:t>
      </w:r>
    </w:p>
    <w:p w14:paraId="5EF5C999" w14:textId="77777777" w:rsidR="00BC65F7" w:rsidRPr="00BC65F7" w:rsidRDefault="00BC65F7" w:rsidP="00BC65F7">
      <w:pPr>
        <w:rPr>
          <w:sz w:val="28"/>
          <w:szCs w:val="28"/>
        </w:rPr>
      </w:pPr>
      <w:r w:rsidRPr="00BC65F7">
        <w:rPr>
          <w:sz w:val="28"/>
          <w:szCs w:val="28"/>
        </w:rPr>
        <w:t xml:space="preserve">Machine learning models, particularly ensemble methods like </w:t>
      </w:r>
      <w:proofErr w:type="spellStart"/>
      <w:r w:rsidRPr="00BC65F7">
        <w:rPr>
          <w:sz w:val="28"/>
          <w:szCs w:val="28"/>
        </w:rPr>
        <w:t>XGBoost</w:t>
      </w:r>
      <w:proofErr w:type="spellEnd"/>
      <w:r w:rsidRPr="00BC65F7">
        <w:rPr>
          <w:sz w:val="28"/>
          <w:szCs w:val="28"/>
        </w:rPr>
        <w:t>, offer strong potential in the early prediction of heart disease. The comparative study showed that while traditional models like Logistic Regression are simple and interpretable, advanced models provide superior accuracy and robustness.</w:t>
      </w:r>
    </w:p>
    <w:p w14:paraId="5EF5C99A" w14:textId="77777777" w:rsidR="00BC65F7" w:rsidRPr="00BC65F7" w:rsidRDefault="00BC65F7" w:rsidP="00BC65F7">
      <w:pPr>
        <w:rPr>
          <w:sz w:val="28"/>
          <w:szCs w:val="28"/>
        </w:rPr>
      </w:pPr>
      <w:r w:rsidRPr="00BC65F7">
        <w:rPr>
          <w:sz w:val="28"/>
          <w:szCs w:val="28"/>
        </w:rPr>
        <w:t>Integrating such predictive systems into healthcare environments can improve decision-making, reduce diagnostic delays, and ultimately enhance patient care.</w:t>
      </w:r>
    </w:p>
    <w:p w14:paraId="5EF5C99B" w14:textId="77777777" w:rsidR="00BC65F7" w:rsidRDefault="00BC65F7" w:rsidP="00BC65F7">
      <w:pPr>
        <w:rPr>
          <w:sz w:val="28"/>
          <w:szCs w:val="28"/>
        </w:rPr>
      </w:pPr>
    </w:p>
    <w:p w14:paraId="5EF5C99C" w14:textId="77777777" w:rsidR="005E430B" w:rsidRDefault="005E430B" w:rsidP="00BC65F7">
      <w:pPr>
        <w:rPr>
          <w:sz w:val="28"/>
          <w:szCs w:val="28"/>
        </w:rPr>
      </w:pPr>
    </w:p>
    <w:p w14:paraId="5EF5C99D" w14:textId="77777777" w:rsidR="005E430B" w:rsidRDefault="005E430B" w:rsidP="00BC65F7">
      <w:pPr>
        <w:rPr>
          <w:sz w:val="28"/>
          <w:szCs w:val="28"/>
        </w:rPr>
      </w:pPr>
    </w:p>
    <w:p w14:paraId="5EF5C99E" w14:textId="77777777" w:rsidR="005E430B" w:rsidRDefault="005E430B" w:rsidP="00BC65F7">
      <w:pPr>
        <w:rPr>
          <w:sz w:val="28"/>
          <w:szCs w:val="28"/>
        </w:rPr>
      </w:pPr>
    </w:p>
    <w:p w14:paraId="5EF5C99F" w14:textId="77777777" w:rsidR="005E430B" w:rsidRDefault="005E430B" w:rsidP="00BC65F7">
      <w:pPr>
        <w:rPr>
          <w:sz w:val="28"/>
          <w:szCs w:val="28"/>
        </w:rPr>
      </w:pPr>
    </w:p>
    <w:p w14:paraId="5EF5C9A0" w14:textId="77777777" w:rsidR="005E430B" w:rsidRDefault="005E430B" w:rsidP="00BC65F7">
      <w:pPr>
        <w:rPr>
          <w:sz w:val="28"/>
          <w:szCs w:val="28"/>
        </w:rPr>
      </w:pPr>
    </w:p>
    <w:p w14:paraId="5EF5C9A1" w14:textId="77777777" w:rsidR="005E430B" w:rsidRDefault="005E430B" w:rsidP="00BC65F7">
      <w:pPr>
        <w:rPr>
          <w:sz w:val="28"/>
          <w:szCs w:val="28"/>
        </w:rPr>
      </w:pPr>
    </w:p>
    <w:p w14:paraId="5EF5C9A2" w14:textId="77777777" w:rsidR="005E430B" w:rsidRPr="00BC65F7" w:rsidRDefault="005E430B" w:rsidP="00BC65F7">
      <w:pPr>
        <w:rPr>
          <w:sz w:val="28"/>
          <w:szCs w:val="28"/>
        </w:rPr>
      </w:pPr>
    </w:p>
    <w:p w14:paraId="5EF5C9A3" w14:textId="77777777" w:rsidR="00BC65F7" w:rsidRPr="005E430B" w:rsidRDefault="00BC65F7" w:rsidP="00BC65F7">
      <w:pPr>
        <w:rPr>
          <w:b/>
          <w:i/>
          <w:sz w:val="36"/>
          <w:szCs w:val="36"/>
        </w:rPr>
      </w:pPr>
      <w:r w:rsidRPr="005E430B">
        <w:rPr>
          <w:b/>
          <w:i/>
          <w:sz w:val="36"/>
          <w:szCs w:val="36"/>
        </w:rPr>
        <w:t>12. References</w:t>
      </w:r>
    </w:p>
    <w:p w14:paraId="5EF5C9A4" w14:textId="77777777" w:rsidR="00BC65F7" w:rsidRPr="00BC65F7" w:rsidRDefault="00BC65F7" w:rsidP="00BC65F7">
      <w:pPr>
        <w:rPr>
          <w:sz w:val="28"/>
          <w:szCs w:val="28"/>
        </w:rPr>
      </w:pPr>
      <w:r w:rsidRPr="00BC65F7">
        <w:rPr>
          <w:sz w:val="28"/>
          <w:szCs w:val="28"/>
        </w:rPr>
        <w:t>UCI Machine Learning Repository</w:t>
      </w:r>
    </w:p>
    <w:p w14:paraId="5EF5C9A5" w14:textId="77777777" w:rsidR="00BC65F7" w:rsidRPr="00BC65F7" w:rsidRDefault="00BC65F7" w:rsidP="00BC65F7">
      <w:pPr>
        <w:rPr>
          <w:sz w:val="28"/>
          <w:szCs w:val="28"/>
        </w:rPr>
      </w:pPr>
      <w:r w:rsidRPr="00BC65F7">
        <w:rPr>
          <w:sz w:val="28"/>
          <w:szCs w:val="28"/>
        </w:rPr>
        <w:t>Heart Disease Prediction using Machine Learning Algorithms - International Journal of Science and Research</w:t>
      </w:r>
    </w:p>
    <w:p w14:paraId="5EF5C9A6" w14:textId="77777777" w:rsidR="00BC65F7" w:rsidRPr="00BC65F7" w:rsidRDefault="00BC65F7" w:rsidP="00BC65F7">
      <w:pPr>
        <w:rPr>
          <w:sz w:val="28"/>
          <w:szCs w:val="28"/>
        </w:rPr>
      </w:pPr>
      <w:r w:rsidRPr="00BC65F7">
        <w:rPr>
          <w:sz w:val="28"/>
          <w:szCs w:val="28"/>
        </w:rPr>
        <w:lastRenderedPageBreak/>
        <w:t xml:space="preserve">Chen, T., &amp; </w:t>
      </w:r>
      <w:proofErr w:type="spellStart"/>
      <w:r w:rsidRPr="00BC65F7">
        <w:rPr>
          <w:sz w:val="28"/>
          <w:szCs w:val="28"/>
        </w:rPr>
        <w:t>Guestrin</w:t>
      </w:r>
      <w:proofErr w:type="spellEnd"/>
      <w:r w:rsidRPr="00BC65F7">
        <w:rPr>
          <w:sz w:val="28"/>
          <w:szCs w:val="28"/>
        </w:rPr>
        <w:t xml:space="preserve">, C. (2016). </w:t>
      </w:r>
      <w:proofErr w:type="spellStart"/>
      <w:r w:rsidRPr="00BC65F7">
        <w:rPr>
          <w:sz w:val="28"/>
          <w:szCs w:val="28"/>
        </w:rPr>
        <w:t>XGBoost</w:t>
      </w:r>
      <w:proofErr w:type="spellEnd"/>
      <w:r w:rsidRPr="00BC65F7">
        <w:rPr>
          <w:sz w:val="28"/>
          <w:szCs w:val="28"/>
        </w:rPr>
        <w:t>: A Scalable Tree Boosting System</w:t>
      </w:r>
    </w:p>
    <w:p w14:paraId="5EF5C9A7" w14:textId="77777777" w:rsidR="00BC65F7" w:rsidRPr="00BC65F7" w:rsidRDefault="005E430B" w:rsidP="00BC65F7">
      <w:pPr>
        <w:rPr>
          <w:sz w:val="28"/>
          <w:szCs w:val="28"/>
        </w:rPr>
      </w:pPr>
      <w:r>
        <w:rPr>
          <w:noProof/>
          <w:lang w:val="en-IN" w:eastAsia="en-IN"/>
        </w:rPr>
        <w:drawing>
          <wp:inline distT="0" distB="0" distL="0" distR="0" wp14:anchorId="5EF5C9E0" wp14:editId="5EF5C9E1">
            <wp:extent cx="914400" cy="914400"/>
            <wp:effectExtent l="0" t="0" r="0" b="0"/>
            <wp:docPr id="12" name="Picture 12"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WHO Cardiovascular Disease Factsheet</w:t>
      </w:r>
    </w:p>
    <w:p w14:paraId="5EF5C9A8" w14:textId="77777777" w:rsidR="00BC65F7" w:rsidRPr="00BC65F7" w:rsidRDefault="00BC65F7" w:rsidP="00BC65F7">
      <w:pPr>
        <w:rPr>
          <w:sz w:val="28"/>
          <w:szCs w:val="28"/>
        </w:rPr>
      </w:pPr>
      <w:r w:rsidRPr="00BC65F7">
        <w:rPr>
          <w:sz w:val="28"/>
          <w:szCs w:val="28"/>
        </w:rPr>
        <w:t>Scikit-learn Documentation</w:t>
      </w:r>
    </w:p>
    <w:p w14:paraId="5EF5C9A9" w14:textId="77777777" w:rsidR="00BC65F7" w:rsidRPr="00BC65F7" w:rsidRDefault="00BC65F7" w:rsidP="00BC65F7">
      <w:pPr>
        <w:rPr>
          <w:sz w:val="28"/>
          <w:szCs w:val="28"/>
        </w:rPr>
      </w:pPr>
      <w:r w:rsidRPr="00BC65F7">
        <w:rPr>
          <w:sz w:val="28"/>
          <w:szCs w:val="28"/>
        </w:rPr>
        <w:t>Papers with Code - Heart Disease Prediction Benchmarks</w:t>
      </w:r>
    </w:p>
    <w:p w14:paraId="5EF5C9AA" w14:textId="77777777" w:rsidR="00BC65F7" w:rsidRPr="00BC65F7" w:rsidRDefault="00BC65F7" w:rsidP="00BC65F7">
      <w:pPr>
        <w:rPr>
          <w:sz w:val="28"/>
          <w:szCs w:val="28"/>
        </w:rPr>
      </w:pPr>
      <w:r w:rsidRPr="00BC65F7">
        <w:rPr>
          <w:sz w:val="28"/>
          <w:szCs w:val="28"/>
        </w:rPr>
        <w:t>Towards Data Science articles on Heart Disease Prediction</w:t>
      </w:r>
    </w:p>
    <w:p w14:paraId="5EF5C9AB" w14:textId="77777777" w:rsidR="00FA75CD" w:rsidRPr="005E430B" w:rsidRDefault="00FA75CD" w:rsidP="00BC65F7">
      <w:pPr>
        <w:rPr>
          <w:b/>
          <w:i/>
          <w:sz w:val="36"/>
          <w:szCs w:val="36"/>
        </w:rPr>
      </w:pPr>
    </w:p>
    <w:p w14:paraId="5EF5C9AC" w14:textId="77777777" w:rsidR="005E430B" w:rsidRDefault="005E430B" w:rsidP="00BC65F7">
      <w:pPr>
        <w:rPr>
          <w:b/>
          <w:i/>
          <w:sz w:val="36"/>
          <w:szCs w:val="36"/>
        </w:rPr>
      </w:pPr>
      <w:r w:rsidRPr="005E430B">
        <w:rPr>
          <w:b/>
          <w:i/>
          <w:sz w:val="36"/>
          <w:szCs w:val="36"/>
        </w:rPr>
        <w:t>CODE SNIPETS :</w:t>
      </w:r>
    </w:p>
    <w:p w14:paraId="5EF5C9AD" w14:textId="77777777" w:rsidR="005E430B" w:rsidRDefault="005E430B" w:rsidP="00BC65F7">
      <w:pPr>
        <w:rPr>
          <w:b/>
          <w:i/>
          <w:sz w:val="36"/>
          <w:szCs w:val="36"/>
        </w:rPr>
      </w:pPr>
    </w:p>
    <w:p w14:paraId="5EF5C9AE" w14:textId="77777777" w:rsidR="005E430B" w:rsidRDefault="005E430B" w:rsidP="00BC65F7">
      <w:pPr>
        <w:rPr>
          <w:b/>
          <w:i/>
          <w:sz w:val="36"/>
          <w:szCs w:val="36"/>
        </w:rPr>
      </w:pPr>
      <w:r w:rsidRPr="005E430B">
        <w:rPr>
          <w:b/>
          <w:i/>
          <w:noProof/>
          <w:sz w:val="36"/>
          <w:szCs w:val="36"/>
        </w:rPr>
        <w:lastRenderedPageBreak/>
        <w:drawing>
          <wp:inline distT="0" distB="0" distL="0" distR="0" wp14:anchorId="5EF5C9E2" wp14:editId="5EF5C9E3">
            <wp:extent cx="6534150" cy="466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4150" cy="4667250"/>
                    </a:xfrm>
                    <a:prstGeom prst="rect">
                      <a:avLst/>
                    </a:prstGeom>
                  </pic:spPr>
                </pic:pic>
              </a:graphicData>
            </a:graphic>
          </wp:inline>
        </w:drawing>
      </w:r>
    </w:p>
    <w:p w14:paraId="5EF5C9AF" w14:textId="77777777" w:rsidR="00152558" w:rsidRDefault="00152558" w:rsidP="00BC65F7">
      <w:pPr>
        <w:rPr>
          <w:b/>
          <w:i/>
          <w:sz w:val="36"/>
          <w:szCs w:val="36"/>
        </w:rPr>
      </w:pPr>
      <w:r w:rsidRPr="00152558">
        <w:rPr>
          <w:b/>
          <w:i/>
          <w:noProof/>
          <w:sz w:val="36"/>
          <w:szCs w:val="36"/>
        </w:rPr>
        <w:lastRenderedPageBreak/>
        <w:drawing>
          <wp:inline distT="0" distB="0" distL="0" distR="0" wp14:anchorId="5EF5C9E4" wp14:editId="5EF5C9E5">
            <wp:extent cx="5153744" cy="469648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4696480"/>
                    </a:xfrm>
                    <a:prstGeom prst="rect">
                      <a:avLst/>
                    </a:prstGeom>
                  </pic:spPr>
                </pic:pic>
              </a:graphicData>
            </a:graphic>
          </wp:inline>
        </w:drawing>
      </w:r>
    </w:p>
    <w:p w14:paraId="5EF5C9B0" w14:textId="77777777" w:rsidR="00152558" w:rsidRDefault="00152558" w:rsidP="00BC65F7">
      <w:pPr>
        <w:rPr>
          <w:b/>
          <w:i/>
          <w:sz w:val="36"/>
          <w:szCs w:val="36"/>
        </w:rPr>
      </w:pPr>
    </w:p>
    <w:p w14:paraId="5EF5C9B1" w14:textId="77777777" w:rsidR="00152558" w:rsidRDefault="00152558" w:rsidP="00BC65F7">
      <w:pPr>
        <w:rPr>
          <w:b/>
          <w:i/>
          <w:sz w:val="36"/>
          <w:szCs w:val="36"/>
        </w:rPr>
      </w:pPr>
      <w:r w:rsidRPr="00152558">
        <w:rPr>
          <w:b/>
          <w:i/>
          <w:noProof/>
          <w:sz w:val="36"/>
          <w:szCs w:val="36"/>
        </w:rPr>
        <w:drawing>
          <wp:inline distT="0" distB="0" distL="0" distR="0" wp14:anchorId="5EF5C9E6" wp14:editId="5EF5C9E7">
            <wp:extent cx="6343650" cy="2896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896235"/>
                    </a:xfrm>
                    <a:prstGeom prst="rect">
                      <a:avLst/>
                    </a:prstGeom>
                  </pic:spPr>
                </pic:pic>
              </a:graphicData>
            </a:graphic>
          </wp:inline>
        </w:drawing>
      </w:r>
    </w:p>
    <w:p w14:paraId="5EF5C9B2" w14:textId="77777777" w:rsidR="00152558" w:rsidRDefault="00152558" w:rsidP="00BC65F7">
      <w:pPr>
        <w:rPr>
          <w:b/>
          <w:i/>
          <w:sz w:val="36"/>
          <w:szCs w:val="36"/>
        </w:rPr>
      </w:pPr>
      <w:r w:rsidRPr="00152558">
        <w:rPr>
          <w:b/>
          <w:i/>
          <w:noProof/>
          <w:sz w:val="36"/>
          <w:szCs w:val="36"/>
        </w:rPr>
        <w:lastRenderedPageBreak/>
        <w:drawing>
          <wp:inline distT="0" distB="0" distL="0" distR="0" wp14:anchorId="5EF5C9E8" wp14:editId="5EF5C9E9">
            <wp:extent cx="1847850" cy="33623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711" cy="3429396"/>
                    </a:xfrm>
                    <a:prstGeom prst="rect">
                      <a:avLst/>
                    </a:prstGeom>
                  </pic:spPr>
                </pic:pic>
              </a:graphicData>
            </a:graphic>
          </wp:inline>
        </w:drawing>
      </w:r>
    </w:p>
    <w:p w14:paraId="5EF5C9B3" w14:textId="77777777" w:rsidR="00152558" w:rsidRDefault="00152558" w:rsidP="00BC65F7">
      <w:pPr>
        <w:rPr>
          <w:b/>
          <w:i/>
          <w:sz w:val="36"/>
          <w:szCs w:val="36"/>
        </w:rPr>
      </w:pPr>
    </w:p>
    <w:p w14:paraId="5EF5C9B4" w14:textId="77777777" w:rsidR="00152558" w:rsidRDefault="00152558" w:rsidP="00BC65F7">
      <w:pPr>
        <w:rPr>
          <w:b/>
          <w:i/>
          <w:sz w:val="36"/>
          <w:szCs w:val="36"/>
        </w:rPr>
      </w:pPr>
      <w:r w:rsidRPr="00152558">
        <w:rPr>
          <w:b/>
          <w:i/>
          <w:noProof/>
          <w:sz w:val="36"/>
          <w:szCs w:val="36"/>
        </w:rPr>
        <w:drawing>
          <wp:inline distT="0" distB="0" distL="0" distR="0" wp14:anchorId="5EF5C9EA" wp14:editId="5EF5C9EB">
            <wp:extent cx="3810532" cy="422016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4220164"/>
                    </a:xfrm>
                    <a:prstGeom prst="rect">
                      <a:avLst/>
                    </a:prstGeom>
                  </pic:spPr>
                </pic:pic>
              </a:graphicData>
            </a:graphic>
          </wp:inline>
        </w:drawing>
      </w:r>
    </w:p>
    <w:p w14:paraId="5EF5C9B5" w14:textId="77777777" w:rsidR="00152558" w:rsidRDefault="00152558" w:rsidP="00BC65F7">
      <w:pPr>
        <w:rPr>
          <w:b/>
          <w:i/>
          <w:sz w:val="36"/>
          <w:szCs w:val="36"/>
        </w:rPr>
      </w:pPr>
      <w:r w:rsidRPr="00152558">
        <w:rPr>
          <w:b/>
          <w:i/>
          <w:noProof/>
          <w:sz w:val="36"/>
          <w:szCs w:val="36"/>
        </w:rPr>
        <w:lastRenderedPageBreak/>
        <w:drawing>
          <wp:inline distT="0" distB="0" distL="0" distR="0" wp14:anchorId="5EF5C9EC" wp14:editId="5EF5C9ED">
            <wp:extent cx="4753638" cy="388674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3886742"/>
                    </a:xfrm>
                    <a:prstGeom prst="rect">
                      <a:avLst/>
                    </a:prstGeom>
                  </pic:spPr>
                </pic:pic>
              </a:graphicData>
            </a:graphic>
          </wp:inline>
        </w:drawing>
      </w:r>
    </w:p>
    <w:p w14:paraId="5EF5C9B6" w14:textId="77777777" w:rsidR="00152558" w:rsidRDefault="00152558" w:rsidP="00BC65F7">
      <w:pPr>
        <w:rPr>
          <w:b/>
          <w:i/>
          <w:sz w:val="36"/>
          <w:szCs w:val="36"/>
        </w:rPr>
      </w:pPr>
      <w:r w:rsidRPr="00152558">
        <w:rPr>
          <w:b/>
          <w:i/>
          <w:noProof/>
          <w:sz w:val="36"/>
          <w:szCs w:val="36"/>
        </w:rPr>
        <w:drawing>
          <wp:inline distT="0" distB="0" distL="0" distR="0" wp14:anchorId="5EF5C9EE" wp14:editId="5EF5C9EF">
            <wp:extent cx="5353050" cy="4086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806" cy="4086802"/>
                    </a:xfrm>
                    <a:prstGeom prst="rect">
                      <a:avLst/>
                    </a:prstGeom>
                  </pic:spPr>
                </pic:pic>
              </a:graphicData>
            </a:graphic>
          </wp:inline>
        </w:drawing>
      </w:r>
    </w:p>
    <w:p w14:paraId="5EF5C9B7" w14:textId="77777777" w:rsidR="00152558" w:rsidRDefault="00152558" w:rsidP="00BC65F7">
      <w:pPr>
        <w:rPr>
          <w:b/>
          <w:i/>
          <w:sz w:val="36"/>
          <w:szCs w:val="36"/>
        </w:rPr>
      </w:pPr>
      <w:r w:rsidRPr="00152558">
        <w:rPr>
          <w:b/>
          <w:i/>
          <w:noProof/>
          <w:sz w:val="36"/>
          <w:szCs w:val="36"/>
        </w:rPr>
        <w:lastRenderedPageBreak/>
        <w:drawing>
          <wp:inline distT="0" distB="0" distL="0" distR="0" wp14:anchorId="5EF5C9F0" wp14:editId="5EF5C9F1">
            <wp:extent cx="5591175" cy="4762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74" cy="4763181"/>
                    </a:xfrm>
                    <a:prstGeom prst="rect">
                      <a:avLst/>
                    </a:prstGeom>
                  </pic:spPr>
                </pic:pic>
              </a:graphicData>
            </a:graphic>
          </wp:inline>
        </w:drawing>
      </w:r>
    </w:p>
    <w:p w14:paraId="5EF5C9B8" w14:textId="77777777" w:rsidR="00152558" w:rsidRDefault="00152558" w:rsidP="00BC65F7">
      <w:pPr>
        <w:rPr>
          <w:b/>
          <w:i/>
          <w:sz w:val="36"/>
          <w:szCs w:val="36"/>
        </w:rPr>
      </w:pPr>
      <w:r w:rsidRPr="00152558">
        <w:rPr>
          <w:b/>
          <w:i/>
          <w:noProof/>
          <w:sz w:val="36"/>
          <w:szCs w:val="36"/>
        </w:rPr>
        <w:drawing>
          <wp:inline distT="0" distB="0" distL="0" distR="0" wp14:anchorId="5EF5C9F2" wp14:editId="5EF5C9F3">
            <wp:extent cx="5991225" cy="3209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2076" cy="3210381"/>
                    </a:xfrm>
                    <a:prstGeom prst="rect">
                      <a:avLst/>
                    </a:prstGeom>
                  </pic:spPr>
                </pic:pic>
              </a:graphicData>
            </a:graphic>
          </wp:inline>
        </w:drawing>
      </w:r>
    </w:p>
    <w:p w14:paraId="5EF5C9B9" w14:textId="77777777" w:rsidR="00152558" w:rsidRDefault="00152558" w:rsidP="00BC65F7">
      <w:pPr>
        <w:rPr>
          <w:b/>
          <w:i/>
          <w:sz w:val="36"/>
          <w:szCs w:val="36"/>
        </w:rPr>
      </w:pPr>
      <w:r w:rsidRPr="00152558">
        <w:rPr>
          <w:b/>
          <w:i/>
          <w:noProof/>
          <w:sz w:val="36"/>
          <w:szCs w:val="36"/>
        </w:rPr>
        <w:lastRenderedPageBreak/>
        <w:drawing>
          <wp:inline distT="0" distB="0" distL="0" distR="0" wp14:anchorId="5EF5C9F4" wp14:editId="5EF5C9F5">
            <wp:extent cx="6200775" cy="510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1650" cy="5106120"/>
                    </a:xfrm>
                    <a:prstGeom prst="rect">
                      <a:avLst/>
                    </a:prstGeom>
                  </pic:spPr>
                </pic:pic>
              </a:graphicData>
            </a:graphic>
          </wp:inline>
        </w:drawing>
      </w:r>
    </w:p>
    <w:p w14:paraId="5EF5C9BA" w14:textId="77777777" w:rsidR="00152558" w:rsidRDefault="00152558" w:rsidP="00BC65F7">
      <w:pPr>
        <w:rPr>
          <w:b/>
          <w:i/>
          <w:sz w:val="36"/>
          <w:szCs w:val="36"/>
        </w:rPr>
      </w:pPr>
    </w:p>
    <w:p w14:paraId="5EF5C9BB" w14:textId="77777777" w:rsidR="00152558" w:rsidRDefault="00152558" w:rsidP="00BC65F7">
      <w:pPr>
        <w:rPr>
          <w:b/>
          <w:i/>
          <w:sz w:val="36"/>
          <w:szCs w:val="36"/>
        </w:rPr>
      </w:pPr>
      <w:r w:rsidRPr="00152558">
        <w:rPr>
          <w:b/>
          <w:i/>
          <w:noProof/>
          <w:sz w:val="36"/>
          <w:szCs w:val="36"/>
        </w:rPr>
        <w:drawing>
          <wp:inline distT="0" distB="0" distL="0" distR="0" wp14:anchorId="5EF5C9F6" wp14:editId="5EF5C9F7">
            <wp:extent cx="5153025" cy="24654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6559" cy="2476717"/>
                    </a:xfrm>
                    <a:prstGeom prst="rect">
                      <a:avLst/>
                    </a:prstGeom>
                  </pic:spPr>
                </pic:pic>
              </a:graphicData>
            </a:graphic>
          </wp:inline>
        </w:drawing>
      </w:r>
    </w:p>
    <w:p w14:paraId="5EF5C9BC" w14:textId="77777777" w:rsidR="00152558" w:rsidRDefault="00152558" w:rsidP="00BC65F7">
      <w:pPr>
        <w:rPr>
          <w:b/>
          <w:i/>
          <w:sz w:val="36"/>
          <w:szCs w:val="36"/>
        </w:rPr>
      </w:pPr>
      <w:r w:rsidRPr="00152558">
        <w:rPr>
          <w:noProof/>
        </w:rPr>
        <w:lastRenderedPageBreak/>
        <w:drawing>
          <wp:inline distT="0" distB="0" distL="0" distR="0" wp14:anchorId="5EF5C9F8" wp14:editId="5EF5C9F9">
            <wp:extent cx="5666656" cy="4421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7225" cy="4444965"/>
                    </a:xfrm>
                    <a:prstGeom prst="rect">
                      <a:avLst/>
                    </a:prstGeom>
                  </pic:spPr>
                </pic:pic>
              </a:graphicData>
            </a:graphic>
          </wp:inline>
        </w:drawing>
      </w:r>
    </w:p>
    <w:p w14:paraId="5EF5C9BD" w14:textId="77777777" w:rsidR="00152558" w:rsidRDefault="00152558" w:rsidP="00BC65F7">
      <w:pPr>
        <w:rPr>
          <w:b/>
          <w:i/>
          <w:sz w:val="36"/>
          <w:szCs w:val="36"/>
        </w:rPr>
      </w:pPr>
      <w:r w:rsidRPr="00152558">
        <w:rPr>
          <w:b/>
          <w:i/>
          <w:noProof/>
          <w:sz w:val="36"/>
          <w:szCs w:val="36"/>
        </w:rPr>
        <w:drawing>
          <wp:inline distT="0" distB="0" distL="0" distR="0" wp14:anchorId="5EF5C9FA" wp14:editId="5EF5C9FB">
            <wp:extent cx="5781675" cy="3629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2488" cy="3629535"/>
                    </a:xfrm>
                    <a:prstGeom prst="rect">
                      <a:avLst/>
                    </a:prstGeom>
                  </pic:spPr>
                </pic:pic>
              </a:graphicData>
            </a:graphic>
          </wp:inline>
        </w:drawing>
      </w:r>
    </w:p>
    <w:p w14:paraId="5EF5C9BE" w14:textId="77777777" w:rsidR="00152558" w:rsidRDefault="00152558" w:rsidP="00BC65F7">
      <w:pPr>
        <w:rPr>
          <w:b/>
          <w:i/>
          <w:sz w:val="36"/>
          <w:szCs w:val="36"/>
        </w:rPr>
      </w:pPr>
      <w:r w:rsidRPr="00152558">
        <w:rPr>
          <w:b/>
          <w:i/>
          <w:noProof/>
          <w:sz w:val="36"/>
          <w:szCs w:val="36"/>
        </w:rPr>
        <w:lastRenderedPageBreak/>
        <w:drawing>
          <wp:inline distT="0" distB="0" distL="0" distR="0" wp14:anchorId="5EF5C9FC" wp14:editId="5EF5C9FD">
            <wp:extent cx="5943600" cy="4924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450" cy="4925129"/>
                    </a:xfrm>
                    <a:prstGeom prst="rect">
                      <a:avLst/>
                    </a:prstGeom>
                  </pic:spPr>
                </pic:pic>
              </a:graphicData>
            </a:graphic>
          </wp:inline>
        </w:drawing>
      </w:r>
    </w:p>
    <w:p w14:paraId="5EF5C9BF" w14:textId="77777777" w:rsidR="00152558" w:rsidRDefault="00152558" w:rsidP="00BC65F7">
      <w:pPr>
        <w:rPr>
          <w:b/>
          <w:i/>
          <w:sz w:val="36"/>
          <w:szCs w:val="36"/>
        </w:rPr>
      </w:pPr>
      <w:r w:rsidRPr="00152558">
        <w:rPr>
          <w:b/>
          <w:i/>
          <w:noProof/>
          <w:sz w:val="36"/>
          <w:szCs w:val="36"/>
        </w:rPr>
        <w:drawing>
          <wp:inline distT="0" distB="0" distL="0" distR="0" wp14:anchorId="5EF5C9FE" wp14:editId="5EF5C9FF">
            <wp:extent cx="55245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92" cy="3048437"/>
                    </a:xfrm>
                    <a:prstGeom prst="rect">
                      <a:avLst/>
                    </a:prstGeom>
                  </pic:spPr>
                </pic:pic>
              </a:graphicData>
            </a:graphic>
          </wp:inline>
        </w:drawing>
      </w:r>
    </w:p>
    <w:p w14:paraId="5EF5C9C0" w14:textId="77777777" w:rsidR="00152558" w:rsidRDefault="00152558" w:rsidP="00BC65F7">
      <w:pPr>
        <w:rPr>
          <w:b/>
          <w:i/>
          <w:sz w:val="36"/>
          <w:szCs w:val="36"/>
        </w:rPr>
      </w:pPr>
      <w:r w:rsidRPr="00152558">
        <w:rPr>
          <w:b/>
          <w:i/>
          <w:noProof/>
          <w:sz w:val="36"/>
          <w:szCs w:val="36"/>
        </w:rPr>
        <w:lastRenderedPageBreak/>
        <w:drawing>
          <wp:inline distT="0" distB="0" distL="0" distR="0" wp14:anchorId="5EF5CA00" wp14:editId="5EF5CA01">
            <wp:extent cx="60579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8747" cy="3858164"/>
                    </a:xfrm>
                    <a:prstGeom prst="rect">
                      <a:avLst/>
                    </a:prstGeom>
                  </pic:spPr>
                </pic:pic>
              </a:graphicData>
            </a:graphic>
          </wp:inline>
        </w:drawing>
      </w:r>
    </w:p>
    <w:p w14:paraId="5EF5C9C1" w14:textId="77777777" w:rsidR="00152558" w:rsidRDefault="00152558" w:rsidP="00BC65F7">
      <w:pPr>
        <w:rPr>
          <w:b/>
          <w:i/>
          <w:sz w:val="36"/>
          <w:szCs w:val="36"/>
        </w:rPr>
      </w:pPr>
    </w:p>
    <w:p w14:paraId="5EF5C9C2" w14:textId="77777777" w:rsidR="00152558" w:rsidRDefault="00152558" w:rsidP="00BC65F7">
      <w:pPr>
        <w:rPr>
          <w:b/>
          <w:i/>
          <w:sz w:val="36"/>
          <w:szCs w:val="36"/>
        </w:rPr>
      </w:pPr>
      <w:r w:rsidRPr="00152558">
        <w:rPr>
          <w:b/>
          <w:i/>
          <w:noProof/>
          <w:sz w:val="36"/>
          <w:szCs w:val="36"/>
        </w:rPr>
        <w:drawing>
          <wp:inline distT="0" distB="0" distL="0" distR="0" wp14:anchorId="5EF5CA02" wp14:editId="5EF5CA03">
            <wp:extent cx="5486400" cy="3695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695700"/>
                    </a:xfrm>
                    <a:prstGeom prst="rect">
                      <a:avLst/>
                    </a:prstGeom>
                  </pic:spPr>
                </pic:pic>
              </a:graphicData>
            </a:graphic>
          </wp:inline>
        </w:drawing>
      </w:r>
    </w:p>
    <w:p w14:paraId="5EF5C9C3" w14:textId="77777777" w:rsidR="00152558" w:rsidRDefault="00152558" w:rsidP="00BC65F7">
      <w:pPr>
        <w:rPr>
          <w:b/>
          <w:i/>
          <w:sz w:val="36"/>
          <w:szCs w:val="36"/>
        </w:rPr>
      </w:pPr>
      <w:r w:rsidRPr="00152558">
        <w:rPr>
          <w:b/>
          <w:i/>
          <w:noProof/>
          <w:sz w:val="36"/>
          <w:szCs w:val="36"/>
        </w:rPr>
        <w:lastRenderedPageBreak/>
        <w:drawing>
          <wp:inline distT="0" distB="0" distL="0" distR="0" wp14:anchorId="5EF5CA04" wp14:editId="5EF5CA05">
            <wp:extent cx="5610225" cy="4105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15" cy="4105853"/>
                    </a:xfrm>
                    <a:prstGeom prst="rect">
                      <a:avLst/>
                    </a:prstGeom>
                  </pic:spPr>
                </pic:pic>
              </a:graphicData>
            </a:graphic>
          </wp:inline>
        </w:drawing>
      </w:r>
    </w:p>
    <w:p w14:paraId="5EF5C9C4" w14:textId="77777777" w:rsidR="00152558" w:rsidRDefault="00152558" w:rsidP="00BC65F7">
      <w:pPr>
        <w:rPr>
          <w:b/>
          <w:i/>
          <w:sz w:val="36"/>
          <w:szCs w:val="36"/>
        </w:rPr>
      </w:pPr>
      <w:r w:rsidRPr="00152558">
        <w:rPr>
          <w:b/>
          <w:i/>
          <w:noProof/>
          <w:sz w:val="36"/>
          <w:szCs w:val="36"/>
        </w:rPr>
        <w:drawing>
          <wp:inline distT="0" distB="0" distL="0" distR="0" wp14:anchorId="5EF5CA06" wp14:editId="5EF5CA07">
            <wp:extent cx="56007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1499" cy="3877228"/>
                    </a:xfrm>
                    <a:prstGeom prst="rect">
                      <a:avLst/>
                    </a:prstGeom>
                  </pic:spPr>
                </pic:pic>
              </a:graphicData>
            </a:graphic>
          </wp:inline>
        </w:drawing>
      </w:r>
    </w:p>
    <w:p w14:paraId="5EF5C9C5" w14:textId="77777777" w:rsidR="00152558" w:rsidRDefault="00152558" w:rsidP="00BC65F7">
      <w:pPr>
        <w:rPr>
          <w:b/>
          <w:i/>
          <w:sz w:val="36"/>
          <w:szCs w:val="36"/>
        </w:rPr>
      </w:pPr>
      <w:r w:rsidRPr="00152558">
        <w:rPr>
          <w:b/>
          <w:i/>
          <w:noProof/>
          <w:sz w:val="36"/>
          <w:szCs w:val="36"/>
        </w:rPr>
        <w:lastRenderedPageBreak/>
        <w:drawing>
          <wp:inline distT="0" distB="0" distL="0" distR="0" wp14:anchorId="5EF5CA08" wp14:editId="5EF5CA09">
            <wp:extent cx="5886450" cy="71316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920" cy="7145557"/>
                    </a:xfrm>
                    <a:prstGeom prst="rect">
                      <a:avLst/>
                    </a:prstGeom>
                  </pic:spPr>
                </pic:pic>
              </a:graphicData>
            </a:graphic>
          </wp:inline>
        </w:drawing>
      </w:r>
    </w:p>
    <w:p w14:paraId="5EF5C9C6" w14:textId="77777777" w:rsidR="00152558" w:rsidRDefault="00152558" w:rsidP="00BC65F7">
      <w:pPr>
        <w:rPr>
          <w:b/>
          <w:i/>
          <w:sz w:val="36"/>
          <w:szCs w:val="36"/>
        </w:rPr>
      </w:pPr>
    </w:p>
    <w:p w14:paraId="5EF5C9C7" w14:textId="77777777" w:rsidR="00152558" w:rsidRDefault="00152558" w:rsidP="00BC65F7">
      <w:pPr>
        <w:rPr>
          <w:b/>
          <w:i/>
          <w:sz w:val="36"/>
          <w:szCs w:val="36"/>
        </w:rPr>
      </w:pPr>
    </w:p>
    <w:p w14:paraId="5EF5C9C8" w14:textId="77777777" w:rsidR="00152558" w:rsidRDefault="00152558" w:rsidP="00BC65F7">
      <w:pPr>
        <w:rPr>
          <w:b/>
          <w:i/>
          <w:sz w:val="36"/>
          <w:szCs w:val="36"/>
        </w:rPr>
      </w:pPr>
      <w:r w:rsidRPr="00152558">
        <w:rPr>
          <w:b/>
          <w:i/>
          <w:noProof/>
          <w:sz w:val="36"/>
          <w:szCs w:val="36"/>
        </w:rPr>
        <w:lastRenderedPageBreak/>
        <w:drawing>
          <wp:inline distT="0" distB="0" distL="0" distR="0" wp14:anchorId="5EF5CA0A" wp14:editId="5EF5CA0B">
            <wp:extent cx="5781675" cy="454378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3043" cy="4560578"/>
                    </a:xfrm>
                    <a:prstGeom prst="rect">
                      <a:avLst/>
                    </a:prstGeom>
                  </pic:spPr>
                </pic:pic>
              </a:graphicData>
            </a:graphic>
          </wp:inline>
        </w:drawing>
      </w:r>
    </w:p>
    <w:p w14:paraId="5EF5C9C9" w14:textId="77777777" w:rsidR="00152558" w:rsidRDefault="00152558" w:rsidP="00BC65F7">
      <w:pPr>
        <w:rPr>
          <w:b/>
          <w:i/>
          <w:sz w:val="36"/>
          <w:szCs w:val="36"/>
        </w:rPr>
      </w:pPr>
    </w:p>
    <w:p w14:paraId="5EF5C9CA" w14:textId="77777777" w:rsidR="00152558" w:rsidRPr="005E430B" w:rsidRDefault="00152558" w:rsidP="00BC65F7">
      <w:pPr>
        <w:rPr>
          <w:b/>
          <w:i/>
          <w:sz w:val="36"/>
          <w:szCs w:val="36"/>
        </w:rPr>
      </w:pPr>
      <w:r w:rsidRPr="00152558">
        <w:rPr>
          <w:b/>
          <w:i/>
          <w:noProof/>
          <w:sz w:val="36"/>
          <w:szCs w:val="36"/>
        </w:rPr>
        <w:drawing>
          <wp:inline distT="0" distB="0" distL="0" distR="0" wp14:anchorId="5EF5CA0C" wp14:editId="5EF5CA0D">
            <wp:extent cx="5962650" cy="3054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4050" cy="3055067"/>
                    </a:xfrm>
                    <a:prstGeom prst="rect">
                      <a:avLst/>
                    </a:prstGeom>
                  </pic:spPr>
                </pic:pic>
              </a:graphicData>
            </a:graphic>
          </wp:inline>
        </w:drawing>
      </w:r>
    </w:p>
    <w:sectPr w:rsidR="00152558" w:rsidRPr="005E43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678C0"/>
    <w:multiLevelType w:val="multilevel"/>
    <w:tmpl w:val="6DC4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0011E"/>
    <w:multiLevelType w:val="multilevel"/>
    <w:tmpl w:val="051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63D31"/>
    <w:multiLevelType w:val="multilevel"/>
    <w:tmpl w:val="611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C3067"/>
    <w:multiLevelType w:val="multilevel"/>
    <w:tmpl w:val="2DF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C6215"/>
    <w:multiLevelType w:val="multilevel"/>
    <w:tmpl w:val="1C0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E53CC"/>
    <w:multiLevelType w:val="multilevel"/>
    <w:tmpl w:val="FDE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161E5"/>
    <w:multiLevelType w:val="multilevel"/>
    <w:tmpl w:val="909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87C62"/>
    <w:multiLevelType w:val="multilevel"/>
    <w:tmpl w:val="081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45550"/>
    <w:multiLevelType w:val="multilevel"/>
    <w:tmpl w:val="2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36166"/>
    <w:multiLevelType w:val="multilevel"/>
    <w:tmpl w:val="944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3187A"/>
    <w:multiLevelType w:val="multilevel"/>
    <w:tmpl w:val="761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423952">
    <w:abstractNumId w:val="8"/>
  </w:num>
  <w:num w:numId="2" w16cid:durableId="589581201">
    <w:abstractNumId w:val="6"/>
  </w:num>
  <w:num w:numId="3" w16cid:durableId="1813062434">
    <w:abstractNumId w:val="5"/>
  </w:num>
  <w:num w:numId="4" w16cid:durableId="1967003486">
    <w:abstractNumId w:val="4"/>
  </w:num>
  <w:num w:numId="5" w16cid:durableId="300769376">
    <w:abstractNumId w:val="7"/>
  </w:num>
  <w:num w:numId="6" w16cid:durableId="849492464">
    <w:abstractNumId w:val="3"/>
  </w:num>
  <w:num w:numId="7" w16cid:durableId="907112848">
    <w:abstractNumId w:val="2"/>
  </w:num>
  <w:num w:numId="8" w16cid:durableId="246691513">
    <w:abstractNumId w:val="1"/>
  </w:num>
  <w:num w:numId="9" w16cid:durableId="1382750161">
    <w:abstractNumId w:val="0"/>
  </w:num>
  <w:num w:numId="10" w16cid:durableId="1229151806">
    <w:abstractNumId w:val="15"/>
  </w:num>
  <w:num w:numId="11" w16cid:durableId="1529951186">
    <w:abstractNumId w:val="11"/>
  </w:num>
  <w:num w:numId="12" w16cid:durableId="261844090">
    <w:abstractNumId w:val="12"/>
  </w:num>
  <w:num w:numId="13" w16cid:durableId="1857579719">
    <w:abstractNumId w:val="16"/>
  </w:num>
  <w:num w:numId="14" w16cid:durableId="651905507">
    <w:abstractNumId w:val="17"/>
  </w:num>
  <w:num w:numId="15" w16cid:durableId="244149934">
    <w:abstractNumId w:val="10"/>
  </w:num>
  <w:num w:numId="16" w16cid:durableId="749346737">
    <w:abstractNumId w:val="14"/>
  </w:num>
  <w:num w:numId="17" w16cid:durableId="1332639777">
    <w:abstractNumId w:val="19"/>
  </w:num>
  <w:num w:numId="18" w16cid:durableId="1007556572">
    <w:abstractNumId w:val="13"/>
  </w:num>
  <w:num w:numId="19" w16cid:durableId="763309867">
    <w:abstractNumId w:val="18"/>
  </w:num>
  <w:num w:numId="20" w16cid:durableId="8802875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152558"/>
    <w:rsid w:val="0029639D"/>
    <w:rsid w:val="00326F90"/>
    <w:rsid w:val="00581EDD"/>
    <w:rsid w:val="005E430B"/>
    <w:rsid w:val="00683F5F"/>
    <w:rsid w:val="00AA1D8D"/>
    <w:rsid w:val="00B47730"/>
    <w:rsid w:val="00B608A5"/>
    <w:rsid w:val="00BC65F7"/>
    <w:rsid w:val="00CB0664"/>
    <w:rsid w:val="00E16919"/>
    <w:rsid w:val="00FA75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F5C902"/>
  <w14:defaultImageDpi w14:val="300"/>
  <w15:docId w15:val="{9D0D1E6B-8C0E-42C1-843B-BB05AFDA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C65F7"/>
    <w:pPr>
      <w:spacing w:before="100" w:beforeAutospacing="1" w:after="100" w:afterAutospacing="1" w:line="240" w:lineRule="auto"/>
    </w:pPr>
    <w:rPr>
      <w:rFonts w:eastAsia="Times New Roman" w:cs="Times New Roman"/>
      <w:szCs w:val="24"/>
      <w:lang w:val="en-IN" w:eastAsia="en-IN"/>
    </w:rPr>
  </w:style>
  <w:style w:type="character" w:styleId="HTMLCode">
    <w:name w:val="HTML Code"/>
    <w:basedOn w:val="DefaultParagraphFont"/>
    <w:uiPriority w:val="99"/>
    <w:semiHidden/>
    <w:unhideWhenUsed/>
    <w:rsid w:val="00BC6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58395">
      <w:bodyDiv w:val="1"/>
      <w:marLeft w:val="0"/>
      <w:marRight w:val="0"/>
      <w:marTop w:val="0"/>
      <w:marBottom w:val="0"/>
      <w:divBdr>
        <w:top w:val="none" w:sz="0" w:space="0" w:color="auto"/>
        <w:left w:val="none" w:sz="0" w:space="0" w:color="auto"/>
        <w:bottom w:val="none" w:sz="0" w:space="0" w:color="auto"/>
        <w:right w:val="none" w:sz="0" w:space="0" w:color="auto"/>
      </w:divBdr>
      <w:divsChild>
        <w:div w:id="455954937">
          <w:marLeft w:val="0"/>
          <w:marRight w:val="0"/>
          <w:marTop w:val="0"/>
          <w:marBottom w:val="0"/>
          <w:divBdr>
            <w:top w:val="none" w:sz="0" w:space="0" w:color="auto"/>
            <w:left w:val="none" w:sz="0" w:space="0" w:color="auto"/>
            <w:bottom w:val="none" w:sz="0" w:space="0" w:color="auto"/>
            <w:right w:val="none" w:sz="0" w:space="0" w:color="auto"/>
          </w:divBdr>
        </w:div>
        <w:div w:id="1473019127">
          <w:marLeft w:val="0"/>
          <w:marRight w:val="0"/>
          <w:marTop w:val="0"/>
          <w:marBottom w:val="0"/>
          <w:divBdr>
            <w:top w:val="none" w:sz="0" w:space="0" w:color="auto"/>
            <w:left w:val="none" w:sz="0" w:space="0" w:color="auto"/>
            <w:bottom w:val="none" w:sz="0" w:space="0" w:color="auto"/>
            <w:right w:val="none" w:sz="0" w:space="0" w:color="auto"/>
          </w:divBdr>
        </w:div>
        <w:div w:id="1035156917">
          <w:marLeft w:val="0"/>
          <w:marRight w:val="0"/>
          <w:marTop w:val="0"/>
          <w:marBottom w:val="0"/>
          <w:divBdr>
            <w:top w:val="none" w:sz="0" w:space="0" w:color="auto"/>
            <w:left w:val="none" w:sz="0" w:space="0" w:color="auto"/>
            <w:bottom w:val="none" w:sz="0" w:space="0" w:color="auto"/>
            <w:right w:val="none" w:sz="0" w:space="0" w:color="auto"/>
          </w:divBdr>
        </w:div>
        <w:div w:id="1516462855">
          <w:marLeft w:val="0"/>
          <w:marRight w:val="0"/>
          <w:marTop w:val="0"/>
          <w:marBottom w:val="0"/>
          <w:divBdr>
            <w:top w:val="none" w:sz="0" w:space="0" w:color="auto"/>
            <w:left w:val="none" w:sz="0" w:space="0" w:color="auto"/>
            <w:bottom w:val="none" w:sz="0" w:space="0" w:color="auto"/>
            <w:right w:val="none" w:sz="0" w:space="0" w:color="auto"/>
          </w:divBdr>
        </w:div>
        <w:div w:id="1339190030">
          <w:marLeft w:val="0"/>
          <w:marRight w:val="0"/>
          <w:marTop w:val="0"/>
          <w:marBottom w:val="0"/>
          <w:divBdr>
            <w:top w:val="none" w:sz="0" w:space="0" w:color="auto"/>
            <w:left w:val="none" w:sz="0" w:space="0" w:color="auto"/>
            <w:bottom w:val="none" w:sz="0" w:space="0" w:color="auto"/>
            <w:right w:val="none" w:sz="0" w:space="0" w:color="auto"/>
          </w:divBdr>
        </w:div>
        <w:div w:id="1994945432">
          <w:marLeft w:val="0"/>
          <w:marRight w:val="0"/>
          <w:marTop w:val="0"/>
          <w:marBottom w:val="0"/>
          <w:divBdr>
            <w:top w:val="none" w:sz="0" w:space="0" w:color="auto"/>
            <w:left w:val="none" w:sz="0" w:space="0" w:color="auto"/>
            <w:bottom w:val="none" w:sz="0" w:space="0" w:color="auto"/>
            <w:right w:val="none" w:sz="0" w:space="0" w:color="auto"/>
          </w:divBdr>
        </w:div>
        <w:div w:id="447047142">
          <w:marLeft w:val="0"/>
          <w:marRight w:val="0"/>
          <w:marTop w:val="0"/>
          <w:marBottom w:val="0"/>
          <w:divBdr>
            <w:top w:val="none" w:sz="0" w:space="0" w:color="auto"/>
            <w:left w:val="none" w:sz="0" w:space="0" w:color="auto"/>
            <w:bottom w:val="none" w:sz="0" w:space="0" w:color="auto"/>
            <w:right w:val="none" w:sz="0" w:space="0" w:color="auto"/>
          </w:divBdr>
        </w:div>
        <w:div w:id="1988241742">
          <w:marLeft w:val="0"/>
          <w:marRight w:val="0"/>
          <w:marTop w:val="0"/>
          <w:marBottom w:val="0"/>
          <w:divBdr>
            <w:top w:val="none" w:sz="0" w:space="0" w:color="auto"/>
            <w:left w:val="none" w:sz="0" w:space="0" w:color="auto"/>
            <w:bottom w:val="none" w:sz="0" w:space="0" w:color="auto"/>
            <w:right w:val="none" w:sz="0" w:space="0" w:color="auto"/>
          </w:divBdr>
        </w:div>
        <w:div w:id="1753971079">
          <w:marLeft w:val="0"/>
          <w:marRight w:val="0"/>
          <w:marTop w:val="0"/>
          <w:marBottom w:val="0"/>
          <w:divBdr>
            <w:top w:val="none" w:sz="0" w:space="0" w:color="auto"/>
            <w:left w:val="none" w:sz="0" w:space="0" w:color="auto"/>
            <w:bottom w:val="none" w:sz="0" w:space="0" w:color="auto"/>
            <w:right w:val="none" w:sz="0" w:space="0" w:color="auto"/>
          </w:divBdr>
        </w:div>
        <w:div w:id="1323659346">
          <w:marLeft w:val="0"/>
          <w:marRight w:val="0"/>
          <w:marTop w:val="0"/>
          <w:marBottom w:val="0"/>
          <w:divBdr>
            <w:top w:val="none" w:sz="0" w:space="0" w:color="auto"/>
            <w:left w:val="none" w:sz="0" w:space="0" w:color="auto"/>
            <w:bottom w:val="none" w:sz="0" w:space="0" w:color="auto"/>
            <w:right w:val="none" w:sz="0" w:space="0" w:color="auto"/>
          </w:divBdr>
        </w:div>
        <w:div w:id="465853163">
          <w:marLeft w:val="0"/>
          <w:marRight w:val="0"/>
          <w:marTop w:val="0"/>
          <w:marBottom w:val="0"/>
          <w:divBdr>
            <w:top w:val="none" w:sz="0" w:space="0" w:color="auto"/>
            <w:left w:val="none" w:sz="0" w:space="0" w:color="auto"/>
            <w:bottom w:val="none" w:sz="0" w:space="0" w:color="auto"/>
            <w:right w:val="none" w:sz="0" w:space="0" w:color="auto"/>
          </w:divBdr>
        </w:div>
        <w:div w:id="2376396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84DA6-4A6A-4AFC-9CD0-F07937BA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mbrca3331@gmail.com</cp:lastModifiedBy>
  <cp:revision>4</cp:revision>
  <dcterms:created xsi:type="dcterms:W3CDTF">2025-05-23T08:51:00Z</dcterms:created>
  <dcterms:modified xsi:type="dcterms:W3CDTF">2025-07-22T14:40:00Z</dcterms:modified>
  <cp:category/>
</cp:coreProperties>
</file>